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CD8B" w14:textId="6339CD59" w:rsidR="001C6350" w:rsidRDefault="001C6350" w:rsidP="001C6350">
      <w:pPr>
        <w:pStyle w:val="Heading1"/>
        <w:jc w:val="right"/>
      </w:pPr>
      <w:r>
        <w:rPr>
          <w:noProof/>
        </w:rPr>
        <w:drawing>
          <wp:inline distT="0" distB="0" distL="0" distR="0" wp14:anchorId="3B87A8A6" wp14:editId="6A3FB16C">
            <wp:extent cx="1567200" cy="83058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439" cy="8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4197" w14:textId="41833205" w:rsidR="006F1C8B" w:rsidRDefault="001C6350">
      <w:pPr>
        <w:pStyle w:val="Heading1"/>
      </w:pPr>
      <w:r>
        <w:t>Punch Newspapers</w:t>
      </w:r>
      <w:r>
        <w:br/>
        <w:t>2021-12-21</w:t>
      </w:r>
    </w:p>
    <w:p w14:paraId="22DC08DC" w14:textId="77777777" w:rsidR="006F1C8B" w:rsidRDefault="001C6350">
      <w:r>
        <w:t>source: https://punchng.com/</w:t>
      </w:r>
    </w:p>
    <w:p w14:paraId="6E4CB2F1" w14:textId="77777777" w:rsidR="006F1C8B" w:rsidRDefault="001C6350">
      <w:pPr>
        <w:pStyle w:val="Heading2"/>
      </w:pPr>
      <w:r>
        <w:t>Metro plus</w:t>
      </w:r>
    </w:p>
    <w:p w14:paraId="0F79AB49" w14:textId="77777777" w:rsidR="006F1C8B" w:rsidRDefault="001C6350">
      <w:pPr>
        <w:pStyle w:val="ListNumber"/>
      </w:pPr>
      <w:hyperlink r:id="rId7">
        <w:r>
          <w:t>Court remands man for allegedly defiling nine-year-old girl</w:t>
        </w:r>
      </w:hyperlink>
    </w:p>
    <w:p w14:paraId="49ACBA01" w14:textId="77777777" w:rsidR="006F1C8B" w:rsidRDefault="001C6350">
      <w:pPr>
        <w:pStyle w:val="ListNumber"/>
      </w:pPr>
      <w:hyperlink r:id="rId8">
        <w:r>
          <w:t>Go</w:t>
        </w:r>
        <w:r>
          <w:t>mbe NSCDC denies 'intelligence report' on Fulani attack</w:t>
        </w:r>
      </w:hyperlink>
    </w:p>
    <w:p w14:paraId="026891D5" w14:textId="77777777" w:rsidR="006F1C8B" w:rsidRDefault="001C6350">
      <w:pPr>
        <w:pStyle w:val="ListNumber"/>
      </w:pPr>
      <w:hyperlink r:id="rId9">
        <w:r>
          <w:t>Lover flees as Rivers female tenant dies, daughter missing</w:t>
        </w:r>
      </w:hyperlink>
    </w:p>
    <w:p w14:paraId="00AF4737" w14:textId="77777777" w:rsidR="006F1C8B" w:rsidRDefault="001C6350">
      <w:pPr>
        <w:pStyle w:val="ListNumber"/>
      </w:pPr>
      <w:hyperlink r:id="rId10">
        <w:r>
          <w:t>Cigarette stub sparks fire, destroys 15 speedboats in Delta</w:t>
        </w:r>
      </w:hyperlink>
    </w:p>
    <w:p w14:paraId="5F4BAA40" w14:textId="77777777" w:rsidR="006F1C8B" w:rsidRDefault="001C6350">
      <w:pPr>
        <w:pStyle w:val="ListNumber"/>
      </w:pPr>
      <w:hyperlink r:id="rId11">
        <w:r>
          <w:t>Undergraduate arrest</w:t>
        </w:r>
        <w:r>
          <w:t>ed for stealing cables blames mother for eloping with lover</w:t>
        </w:r>
      </w:hyperlink>
    </w:p>
    <w:p w14:paraId="74CF3C99" w14:textId="77777777" w:rsidR="006F1C8B" w:rsidRDefault="001C6350">
      <w:pPr>
        <w:pStyle w:val="ListNumber"/>
      </w:pPr>
      <w:hyperlink r:id="rId12">
        <w:r>
          <w:t>Police probe alleged N22m Bitcoin extortion by Lagos cops</w:t>
        </w:r>
      </w:hyperlink>
    </w:p>
    <w:p w14:paraId="4D54A122" w14:textId="77777777" w:rsidR="006F1C8B" w:rsidRDefault="001C6350">
      <w:pPr>
        <w:pStyle w:val="ListNumber"/>
      </w:pPr>
      <w:hyperlink r:id="rId13">
        <w:r>
          <w:t>Gunmen abduct two Ogun clerics, eat prepared food, demand N15m</w:t>
        </w:r>
      </w:hyperlink>
    </w:p>
    <w:p w14:paraId="42B67064" w14:textId="77777777" w:rsidR="006F1C8B" w:rsidRDefault="001C6350">
      <w:pPr>
        <w:pStyle w:val="ListNumber"/>
      </w:pPr>
      <w:hyperlink r:id="rId14">
        <w:r>
          <w:t>Anxious pa</w:t>
        </w:r>
        <w:r>
          <w:t>tient’s relative attacks LASUTH workers, nurse breaks neck, others injured</w:t>
        </w:r>
      </w:hyperlink>
    </w:p>
    <w:p w14:paraId="6C027A67" w14:textId="77777777" w:rsidR="006F1C8B" w:rsidRDefault="001C6350">
      <w:pPr>
        <w:pStyle w:val="Heading2"/>
      </w:pPr>
      <w:r>
        <w:t>Business</w:t>
      </w:r>
    </w:p>
    <w:p w14:paraId="361EA599" w14:textId="77777777" w:rsidR="006F1C8B" w:rsidRDefault="001C6350">
      <w:pPr>
        <w:pStyle w:val="ListNumber"/>
      </w:pPr>
      <w:hyperlink r:id="rId15">
        <w:r>
          <w:t>Nine hydropower projects to add 2,672MW to national grid – FG</w:t>
        </w:r>
      </w:hyperlink>
    </w:p>
    <w:p w14:paraId="50C3B2E0" w14:textId="77777777" w:rsidR="006F1C8B" w:rsidRDefault="001C6350">
      <w:pPr>
        <w:pStyle w:val="ListNumber"/>
      </w:pPr>
      <w:hyperlink r:id="rId16">
        <w:r>
          <w:t>6.3 million customers still unmetered despite mass meter deployment – NERC report</w:t>
        </w:r>
      </w:hyperlink>
    </w:p>
    <w:p w14:paraId="7EB22279" w14:textId="77777777" w:rsidR="006F1C8B" w:rsidRDefault="001C6350">
      <w:pPr>
        <w:pStyle w:val="ListNumber"/>
      </w:pPr>
      <w:hyperlink r:id="rId17">
        <w:r>
          <w:t>PFAs recapitalisation: Four firms begin merger talks, GTCO acquires player</w:t>
        </w:r>
      </w:hyperlink>
    </w:p>
    <w:p w14:paraId="12E179C4" w14:textId="77777777" w:rsidR="006F1C8B" w:rsidRDefault="001C6350">
      <w:pPr>
        <w:pStyle w:val="ListNumber"/>
      </w:pPr>
      <w:hyperlink r:id="rId18">
        <w:r>
          <w:t>States rake in N751.17bn from ro</w:t>
        </w:r>
        <w:r>
          <w:t>ad tax, others in three years</w:t>
        </w:r>
      </w:hyperlink>
    </w:p>
    <w:p w14:paraId="6F0906C7" w14:textId="77777777" w:rsidR="006F1C8B" w:rsidRDefault="001C6350">
      <w:pPr>
        <w:pStyle w:val="ListNumber"/>
      </w:pPr>
      <w:hyperlink r:id="rId19">
        <w:r>
          <w:t>Ogun plans N42bn revenue from land administration, ratification</w:t>
        </w:r>
      </w:hyperlink>
    </w:p>
    <w:p w14:paraId="4855F16F" w14:textId="77777777" w:rsidR="006F1C8B" w:rsidRDefault="001C6350">
      <w:pPr>
        <w:pStyle w:val="ListNumber"/>
      </w:pPr>
      <w:hyperlink r:id="rId20">
        <w:r>
          <w:t>Lagos issues N137bn bond for Lekki road projects, healthcare, others</w:t>
        </w:r>
      </w:hyperlink>
    </w:p>
    <w:p w14:paraId="241C13F4" w14:textId="77777777" w:rsidR="006F1C8B" w:rsidRDefault="001C6350">
      <w:pPr>
        <w:pStyle w:val="ListNumber"/>
      </w:pPr>
      <w:hyperlink r:id="rId21">
        <w:r>
          <w:t>Akwa Ibom gov signs N586.9bn budget into law</w:t>
        </w:r>
      </w:hyperlink>
    </w:p>
    <w:p w14:paraId="64364F4E" w14:textId="77777777" w:rsidR="006F1C8B" w:rsidRDefault="001C6350">
      <w:pPr>
        <w:pStyle w:val="Heading2"/>
      </w:pPr>
      <w:r>
        <w:t>Politics</w:t>
      </w:r>
    </w:p>
    <w:p w14:paraId="128D511C" w14:textId="77777777" w:rsidR="006F1C8B" w:rsidRDefault="001C6350">
      <w:pPr>
        <w:pStyle w:val="ListNumber"/>
      </w:pPr>
      <w:hyperlink r:id="rId22">
        <w:r>
          <w:t>Politicising banditry, terrorism is insensitive, says APC</w:t>
        </w:r>
      </w:hyperlink>
    </w:p>
    <w:p w14:paraId="526D569E" w14:textId="77777777" w:rsidR="006F1C8B" w:rsidRDefault="001C6350">
      <w:pPr>
        <w:pStyle w:val="ListNumber"/>
      </w:pPr>
      <w:hyperlink r:id="rId23">
        <w:r>
          <w:t>Buhari’s refusal to sign bill showed he benefitted from electoral fraud he complained about before 2015 – CISLAC</w:t>
        </w:r>
      </w:hyperlink>
    </w:p>
    <w:p w14:paraId="47A0D51F" w14:textId="77777777" w:rsidR="006F1C8B" w:rsidRDefault="001C6350">
      <w:pPr>
        <w:pStyle w:val="ListNumber"/>
      </w:pPr>
      <w:hyperlink r:id="rId24">
        <w:r>
          <w:t>FULL TEXT: Buhari’s letter on withholding assent to electoral bill</w:t>
        </w:r>
      </w:hyperlink>
    </w:p>
    <w:p w14:paraId="001CEB6B" w14:textId="77777777" w:rsidR="006F1C8B" w:rsidRDefault="001C6350">
      <w:pPr>
        <w:pStyle w:val="ListNumber"/>
      </w:pPr>
      <w:hyperlink r:id="rId25">
        <w:r>
          <w:t>Anambra election: Tribunal relocates to Ilorin</w:t>
        </w:r>
      </w:hyperlink>
    </w:p>
    <w:p w14:paraId="70802396" w14:textId="77777777" w:rsidR="006F1C8B" w:rsidRDefault="001C6350">
      <w:pPr>
        <w:pStyle w:val="ListNumber"/>
      </w:pPr>
      <w:hyperlink r:id="rId26">
        <w:r>
          <w:t>Presidency: Stop antics to divide APC, Tinubu supporters tell VON boss</w:t>
        </w:r>
      </w:hyperlink>
    </w:p>
    <w:p w14:paraId="7EE228C7" w14:textId="77777777" w:rsidR="006F1C8B" w:rsidRDefault="001C6350">
      <w:pPr>
        <w:pStyle w:val="ListNumber"/>
      </w:pPr>
      <w:hyperlink r:id="rId27">
        <w:r>
          <w:t>Osun 2022: Nigerians now regret voting APC into power, says PDP aspirant</w:t>
        </w:r>
      </w:hyperlink>
    </w:p>
    <w:p w14:paraId="4543491D" w14:textId="77777777" w:rsidR="006F1C8B" w:rsidRDefault="001C6350">
      <w:pPr>
        <w:pStyle w:val="ListNumber"/>
      </w:pPr>
      <w:hyperlink r:id="rId28">
        <w:r>
          <w:t>APC chairmanship: Gov Sule declares support for Al-Ma</w:t>
        </w:r>
        <w:r>
          <w:t>kura</w:t>
        </w:r>
      </w:hyperlink>
    </w:p>
    <w:p w14:paraId="4158A9E3" w14:textId="77777777" w:rsidR="006F1C8B" w:rsidRDefault="001C6350">
      <w:pPr>
        <w:pStyle w:val="ListNumber"/>
      </w:pPr>
      <w:hyperlink r:id="rId29">
        <w:r>
          <w:t>Uba plans appeal of disqualification as APC candidate over illegal primary</w:t>
        </w:r>
      </w:hyperlink>
    </w:p>
    <w:p w14:paraId="017A46D4" w14:textId="77777777" w:rsidR="006F1C8B" w:rsidRDefault="001C6350">
      <w:pPr>
        <w:pStyle w:val="Heading2"/>
      </w:pPr>
      <w:r>
        <w:lastRenderedPageBreak/>
        <w:t>Sports</w:t>
      </w:r>
    </w:p>
    <w:p w14:paraId="4AFBF2EE" w14:textId="77777777" w:rsidR="006F1C8B" w:rsidRDefault="001C6350">
      <w:pPr>
        <w:pStyle w:val="ListNumber"/>
      </w:pPr>
      <w:hyperlink r:id="rId30">
        <w:r>
          <w:t>I will be available for 2021 AFCON if selected -Osimhen</w:t>
        </w:r>
      </w:hyperlink>
    </w:p>
    <w:p w14:paraId="3EA36BFB" w14:textId="77777777" w:rsidR="006F1C8B" w:rsidRDefault="001C6350">
      <w:pPr>
        <w:pStyle w:val="ListNumber"/>
      </w:pPr>
      <w:hyperlink r:id="rId31">
        <w:r>
          <w:t>Man U</w:t>
        </w:r>
        <w:r>
          <w:t>nited players return to training after COVID-19 outbreak</w:t>
        </w:r>
      </w:hyperlink>
    </w:p>
    <w:p w14:paraId="1E72411F" w14:textId="77777777" w:rsidR="006F1C8B" w:rsidRDefault="001C6350">
      <w:pPr>
        <w:pStyle w:val="ListNumber"/>
      </w:pPr>
      <w:hyperlink r:id="rId32">
        <w:r>
          <w:t>Turkish club Fenerbahce sack coach Pereira</w:t>
        </w:r>
      </w:hyperlink>
    </w:p>
    <w:p w14:paraId="2038F9F0" w14:textId="77777777" w:rsidR="006F1C8B" w:rsidRDefault="001C6350">
      <w:pPr>
        <w:pStyle w:val="ListNumber"/>
      </w:pPr>
      <w:hyperlink r:id="rId33">
        <w:r>
          <w:t>Man United's Wan-Bissaka banned from driving for six months</w:t>
        </w:r>
      </w:hyperlink>
    </w:p>
    <w:p w14:paraId="44D91E17" w14:textId="77777777" w:rsidR="006F1C8B" w:rsidRDefault="001C6350">
      <w:pPr>
        <w:pStyle w:val="ListNumber"/>
      </w:pPr>
      <w:hyperlink r:id="rId34">
        <w:r>
          <w:t>NFF to receive $19m from FIFA every four years</w:t>
        </w:r>
      </w:hyperlink>
    </w:p>
    <w:p w14:paraId="58643125" w14:textId="77777777" w:rsidR="006F1C8B" w:rsidRDefault="001C6350">
      <w:pPr>
        <w:pStyle w:val="ListNumber"/>
      </w:pPr>
      <w:hyperlink r:id="rId35">
        <w:r>
          <w:t>VBank E-Sports tourney holds in Lagos</w:t>
        </w:r>
      </w:hyperlink>
    </w:p>
    <w:p w14:paraId="16BE3BA6" w14:textId="77777777" w:rsidR="006F1C8B" w:rsidRDefault="001C6350">
      <w:pPr>
        <w:pStyle w:val="ListNumber"/>
      </w:pPr>
      <w:hyperlink r:id="rId36">
        <w:r>
          <w:t>LMC postpones Sunshine, Wikki game indefinitely</w:t>
        </w:r>
      </w:hyperlink>
    </w:p>
    <w:p w14:paraId="1B0315AA" w14:textId="77777777" w:rsidR="006F1C8B" w:rsidRDefault="001C6350">
      <w:pPr>
        <w:pStyle w:val="Heading2"/>
      </w:pPr>
      <w:r>
        <w:t>Diaspora</w:t>
      </w:r>
    </w:p>
    <w:p w14:paraId="6062E3BC" w14:textId="77777777" w:rsidR="006F1C8B" w:rsidRDefault="001C6350">
      <w:pPr>
        <w:pStyle w:val="ListNumber"/>
      </w:pPr>
      <w:hyperlink r:id="rId37">
        <w:r>
          <w:t>70% of Nigerians living in Turkey are illegal immigrants - Diaspora group</w:t>
        </w:r>
      </w:hyperlink>
    </w:p>
    <w:p w14:paraId="4CC7A05A" w14:textId="77777777" w:rsidR="006F1C8B" w:rsidRDefault="001C6350">
      <w:pPr>
        <w:pStyle w:val="ListNumber"/>
      </w:pPr>
      <w:hyperlink r:id="rId38">
        <w:r>
          <w:t>Okonj</w:t>
        </w:r>
        <w:r>
          <w:t>o-Iweala's son, Uchechi, breaks medical record in the US</w:t>
        </w:r>
      </w:hyperlink>
    </w:p>
    <w:p w14:paraId="215F7C9B" w14:textId="77777777" w:rsidR="006F1C8B" w:rsidRDefault="001C6350">
      <w:pPr>
        <w:pStyle w:val="ListNumber"/>
      </w:pPr>
      <w:hyperlink r:id="rId39">
        <w:r>
          <w:t>Biden appoints Nigerian-born Enoh Ebong US Director of Trade</w:t>
        </w:r>
      </w:hyperlink>
    </w:p>
    <w:p w14:paraId="673C0CF7" w14:textId="77777777" w:rsidR="006F1C8B" w:rsidRDefault="001C6350">
      <w:pPr>
        <w:pStyle w:val="ListNumber"/>
      </w:pPr>
      <w:hyperlink r:id="rId40">
        <w:r>
          <w:t>US varsity appoints Nigerian, Shitta-Bey, Professor of Philosophy</w:t>
        </w:r>
      </w:hyperlink>
    </w:p>
    <w:p w14:paraId="05CA4496" w14:textId="77777777" w:rsidR="006F1C8B" w:rsidRDefault="001C6350">
      <w:pPr>
        <w:pStyle w:val="ListNumber"/>
      </w:pPr>
      <w:hyperlink r:id="rId41">
        <w:r>
          <w:t>Five th</w:t>
        </w:r>
        <w:r>
          <w:t>ings to know about Nigerian-born Pamela Uba, first black Miss Ireland</w:t>
        </w:r>
      </w:hyperlink>
    </w:p>
    <w:p w14:paraId="3BB5F4B3" w14:textId="77777777" w:rsidR="006F1C8B" w:rsidRDefault="001C6350">
      <w:pPr>
        <w:pStyle w:val="ListNumber"/>
      </w:pPr>
      <w:hyperlink r:id="rId42">
        <w:r>
          <w:t>US-based Nigerian, Adebara, jailed four years for romance scam, mone</w:t>
        </w:r>
        <w:r>
          <w:t>y laundering</w:t>
        </w:r>
      </w:hyperlink>
    </w:p>
    <w:p w14:paraId="4E79586F" w14:textId="77777777" w:rsidR="006F1C8B" w:rsidRDefault="001C6350">
      <w:pPr>
        <w:pStyle w:val="ListNumber"/>
      </w:pPr>
      <w:hyperlink r:id="rId43">
        <w:r>
          <w:t xml:space="preserve">People are often amazed I was raised and educated in Nigeria – Award-winning </w:t>
        </w:r>
        <w:r>
          <w:t>Canada-based Nigerian doctor, Williams</w:t>
        </w:r>
      </w:hyperlink>
    </w:p>
    <w:p w14:paraId="20427943" w14:textId="77777777" w:rsidR="006F1C8B" w:rsidRDefault="001C6350">
      <w:pPr>
        <w:pStyle w:val="Heading2"/>
      </w:pPr>
      <w:r>
        <w:t>Entertainment</w:t>
      </w:r>
    </w:p>
    <w:p w14:paraId="3132B823" w14:textId="77777777" w:rsidR="006F1C8B" w:rsidRDefault="001C6350">
      <w:pPr>
        <w:pStyle w:val="ListNumber"/>
      </w:pPr>
      <w:hyperlink r:id="rId44">
        <w:r>
          <w:t>Zazoo Zeh: I'll never let you down again, Portable apologises to Poco Lee, Kogbagi</w:t>
        </w:r>
        <w:r>
          <w:t>di</w:t>
        </w:r>
      </w:hyperlink>
    </w:p>
    <w:p w14:paraId="01CEE46B" w14:textId="77777777" w:rsidR="006F1C8B" w:rsidRDefault="001C6350">
      <w:pPr>
        <w:pStyle w:val="ListNumber"/>
      </w:pPr>
      <w:hyperlink r:id="rId45">
        <w:r>
          <w:t>DNA: Court declares actress Ronke Odusanya's 'baby daddy' wanted</w:t>
        </w:r>
      </w:hyperlink>
    </w:p>
    <w:p w14:paraId="791D9E35" w14:textId="77777777" w:rsidR="006F1C8B" w:rsidRDefault="001C6350">
      <w:pPr>
        <w:pStyle w:val="ListNumber"/>
      </w:pPr>
      <w:hyperlink r:id="rId46">
        <w:r>
          <w:t>Zazoo Zeh: Music promoter, Kogbagidi, reacts as Portable accuses Poco Lee of theft</w:t>
        </w:r>
      </w:hyperlink>
    </w:p>
    <w:p w14:paraId="004B4016" w14:textId="77777777" w:rsidR="006F1C8B" w:rsidRDefault="001C6350">
      <w:pPr>
        <w:pStyle w:val="ListNumber"/>
      </w:pPr>
      <w:hyperlink r:id="rId47">
        <w:r>
          <w:t xml:space="preserve">How I convinced my </w:t>
        </w:r>
        <w:r>
          <w:t>dad to allow me contest in Miss Nigeria - 44th queen, Shatu Garko</w:t>
        </w:r>
      </w:hyperlink>
    </w:p>
    <w:p w14:paraId="61E63487" w14:textId="77777777" w:rsidR="006F1C8B" w:rsidRDefault="001C6350">
      <w:pPr>
        <w:pStyle w:val="ListNumber"/>
      </w:pPr>
      <w:hyperlink r:id="rId48">
        <w:r>
          <w:t>Losing my mum was hard, tough for me - Actor Ime Bishop</w:t>
        </w:r>
      </w:hyperlink>
    </w:p>
    <w:p w14:paraId="577A0326" w14:textId="77777777" w:rsidR="006F1C8B" w:rsidRDefault="001C6350">
      <w:pPr>
        <w:pStyle w:val="ListNumber"/>
      </w:pPr>
      <w:hyperlink r:id="rId49">
        <w:r>
          <w:t>We love you, Iyabo Ojo's children hail mum on 44th birthday</w:t>
        </w:r>
      </w:hyperlink>
    </w:p>
    <w:p w14:paraId="7ED7A470" w14:textId="77777777" w:rsidR="006F1C8B" w:rsidRDefault="001C6350">
      <w:pPr>
        <w:pStyle w:val="Heading2"/>
      </w:pPr>
      <w:r>
        <w:t>Health</w:t>
      </w:r>
    </w:p>
    <w:p w14:paraId="31CC6283" w14:textId="77777777" w:rsidR="006F1C8B" w:rsidRDefault="001C6350">
      <w:pPr>
        <w:pStyle w:val="ListNumber"/>
      </w:pPr>
      <w:hyperlink r:id="rId50">
        <w:r>
          <w:t xml:space="preserve">COVID-19: Omicron spreading faster </w:t>
        </w:r>
        <w:r>
          <w:t>than Delta variant -WHO</w:t>
        </w:r>
      </w:hyperlink>
    </w:p>
    <w:p w14:paraId="08EBFEF4" w14:textId="77777777" w:rsidR="006F1C8B" w:rsidRDefault="001C6350">
      <w:pPr>
        <w:pStyle w:val="ListNumber"/>
      </w:pPr>
      <w:hyperlink r:id="rId51">
        <w:r>
          <w:t>Mkpuru Mmiri: Just a case of reaping what we sowed</w:t>
        </w:r>
      </w:hyperlink>
    </w:p>
    <w:p w14:paraId="60A0956E" w14:textId="77777777" w:rsidR="006F1C8B" w:rsidRDefault="001C6350">
      <w:pPr>
        <w:pStyle w:val="ListNumber"/>
      </w:pPr>
      <w:hyperlink r:id="rId52">
        <w:r>
          <w:t>Why do we wake</w:t>
        </w:r>
        <w:r>
          <w:t xml:space="preserve"> up with a stuffy nose?</w:t>
        </w:r>
      </w:hyperlink>
    </w:p>
    <w:p w14:paraId="0B917F0C" w14:textId="77777777" w:rsidR="006F1C8B" w:rsidRDefault="001C6350">
      <w:pPr>
        <w:pStyle w:val="ListNumber"/>
      </w:pPr>
      <w:hyperlink r:id="rId53">
        <w:r>
          <w:t>Anti-venom: In Nigeria’s ‘snake communities’ victims travel several kilometres, se</w:t>
        </w:r>
        <w:r>
          <w:t>ll livestock to treat snakebites</w:t>
        </w:r>
      </w:hyperlink>
    </w:p>
    <w:p w14:paraId="67C399EB" w14:textId="77777777" w:rsidR="006F1C8B" w:rsidRDefault="001C6350">
      <w:pPr>
        <w:pStyle w:val="Heading2"/>
      </w:pPr>
      <w:r>
        <w:t>Special feature</w:t>
      </w:r>
    </w:p>
    <w:p w14:paraId="55F4ACCE" w14:textId="77777777" w:rsidR="006F1C8B" w:rsidRDefault="001C6350">
      <w:pPr>
        <w:pStyle w:val="ListNumber"/>
      </w:pPr>
      <w:hyperlink r:id="rId54">
        <w:r>
          <w:t>Insured motorists lose claims over ignorance of third party insurance benefits</w:t>
        </w:r>
      </w:hyperlink>
    </w:p>
    <w:p w14:paraId="26962BE9" w14:textId="77777777" w:rsidR="006F1C8B" w:rsidRDefault="001C6350">
      <w:pPr>
        <w:pStyle w:val="ListNumber"/>
      </w:pPr>
      <w:hyperlink r:id="rId55">
        <w:r>
          <w:t>COVID-19: Private jet industry lures wealthy Nigerians to cut flight times, reduce contact</w:t>
        </w:r>
      </w:hyperlink>
    </w:p>
    <w:p w14:paraId="6A1F51A6" w14:textId="77777777" w:rsidR="006F1C8B" w:rsidRDefault="001C6350">
      <w:pPr>
        <w:pStyle w:val="ListNumber"/>
      </w:pPr>
      <w:hyperlink r:id="rId56">
        <w:r>
          <w:t>Insurgency: Battle-hardened soldiers resort to alcohol, drugs, others to fight depression</w:t>
        </w:r>
      </w:hyperlink>
    </w:p>
    <w:p w14:paraId="4E8C3C7F" w14:textId="77777777" w:rsidR="006F1C8B" w:rsidRDefault="001C6350">
      <w:pPr>
        <w:pStyle w:val="ListNumber"/>
      </w:pPr>
      <w:hyperlink r:id="rId57">
        <w:r>
          <w:t>Corporal punishment/Child abuse: Destructive rods stunt little minds’ potential, produce negative impacts</w:t>
        </w:r>
      </w:hyperlink>
    </w:p>
    <w:p w14:paraId="74F9C341" w14:textId="77777777" w:rsidR="006F1C8B" w:rsidRDefault="001C6350">
      <w:pPr>
        <w:pStyle w:val="Heading2"/>
      </w:pPr>
      <w:r>
        <w:t>Interview</w:t>
      </w:r>
    </w:p>
    <w:p w14:paraId="2CC47CC4" w14:textId="77777777" w:rsidR="006F1C8B" w:rsidRDefault="001C6350">
      <w:pPr>
        <w:pStyle w:val="ListNumber"/>
      </w:pPr>
      <w:hyperlink r:id="rId58">
        <w:r>
          <w:t>Some people boo</w:t>
        </w:r>
        <w:r>
          <w:t>ed me when I warned them against voting Buhari –Bishop Mogekwu</w:t>
        </w:r>
      </w:hyperlink>
    </w:p>
    <w:p w14:paraId="08F33144" w14:textId="77777777" w:rsidR="006F1C8B" w:rsidRDefault="001C6350">
      <w:pPr>
        <w:pStyle w:val="ListNumber"/>
      </w:pPr>
      <w:hyperlink r:id="rId59">
        <w:r>
          <w:t>Dad was a no-nonsense man despite playing clown role in movies –Bab</w:t>
        </w:r>
        <w:r>
          <w:t>a Suwe’s son, Adesola</w:t>
        </w:r>
      </w:hyperlink>
    </w:p>
    <w:p w14:paraId="74B5AACF" w14:textId="77777777" w:rsidR="006F1C8B" w:rsidRDefault="001C6350">
      <w:pPr>
        <w:pStyle w:val="ListNumber"/>
      </w:pPr>
      <w:hyperlink r:id="rId60">
        <w:r>
          <w:t>Nigeria not irredeemable, but damage very deep – Moghalu</w:t>
        </w:r>
      </w:hyperlink>
    </w:p>
    <w:p w14:paraId="7866AE5F" w14:textId="77777777" w:rsidR="006F1C8B" w:rsidRDefault="001C6350">
      <w:pPr>
        <w:pStyle w:val="ListNumber"/>
      </w:pPr>
      <w:hyperlink r:id="rId61">
        <w:r>
          <w:t>Nigeria’s union ripe for renegotiation – Suleiman, CNG spokesperson</w:t>
        </w:r>
      </w:hyperlink>
    </w:p>
    <w:p w14:paraId="163C775D" w14:textId="77777777" w:rsidR="006F1C8B" w:rsidRDefault="001C6350">
      <w:pPr>
        <w:pStyle w:val="Heading2"/>
      </w:pPr>
      <w:r>
        <w:t>Technology</w:t>
      </w:r>
    </w:p>
    <w:p w14:paraId="28BBE036" w14:textId="77777777" w:rsidR="006F1C8B" w:rsidRDefault="001C6350">
      <w:pPr>
        <w:pStyle w:val="ListNumber"/>
      </w:pPr>
      <w:hyperlink r:id="rId62">
        <w:r>
          <w:t>Operators to earn $32.27m from new international termination rate</w:t>
        </w:r>
      </w:hyperlink>
    </w:p>
    <w:p w14:paraId="4A953EA6" w14:textId="77777777" w:rsidR="006F1C8B" w:rsidRDefault="001C6350">
      <w:pPr>
        <w:pStyle w:val="ListNumber"/>
      </w:pPr>
      <w:hyperlink r:id="rId63">
        <w:r>
          <w:t>MTN introduces digital version of CSR initiative</w:t>
        </w:r>
      </w:hyperlink>
    </w:p>
    <w:p w14:paraId="5A9147A3" w14:textId="77777777" w:rsidR="006F1C8B" w:rsidRDefault="001C6350">
      <w:pPr>
        <w:pStyle w:val="ListNumber"/>
      </w:pPr>
      <w:hyperlink r:id="rId64">
        <w:r>
          <w:t>Zinox boss donates N50m to NCS innovation fund</w:t>
        </w:r>
      </w:hyperlink>
    </w:p>
    <w:p w14:paraId="1276102F" w14:textId="77777777" w:rsidR="006F1C8B" w:rsidRDefault="001C6350">
      <w:pPr>
        <w:pStyle w:val="ListNumber"/>
      </w:pPr>
      <w:hyperlink r:id="rId65">
        <w:r>
          <w:t>Binance set to develop Indonesian-based d</w:t>
        </w:r>
        <w:r>
          <w:t>igital asset exchange</w:t>
        </w:r>
      </w:hyperlink>
    </w:p>
    <w:p w14:paraId="565797FD" w14:textId="77777777" w:rsidR="006F1C8B" w:rsidRDefault="001C6350">
      <w:pPr>
        <w:pStyle w:val="Heading2"/>
      </w:pPr>
      <w:r>
        <w:t>Panorama</w:t>
      </w:r>
    </w:p>
    <w:p w14:paraId="796EB899" w14:textId="77777777" w:rsidR="006F1C8B" w:rsidRDefault="001C6350">
      <w:pPr>
        <w:pStyle w:val="ListNumber"/>
      </w:pPr>
      <w:hyperlink r:id="rId66">
        <w:r>
          <w:t>I was gang-raped at Sambisa, thrown out of IDP camp by govt – Saleh, 26-year-old victim</w:t>
        </w:r>
      </w:hyperlink>
    </w:p>
    <w:p w14:paraId="27ACB0CE" w14:textId="77777777" w:rsidR="006F1C8B" w:rsidRDefault="001C6350">
      <w:pPr>
        <w:pStyle w:val="ListNumber"/>
      </w:pPr>
      <w:hyperlink r:id="rId67">
        <w:r>
          <w:t>Tragedy of banditry: Displaced parents camp in Niger school, shelter 200 out-of-school kids, cite poverty</w:t>
        </w:r>
      </w:hyperlink>
    </w:p>
    <w:p w14:paraId="2707A5FB" w14:textId="77777777" w:rsidR="006F1C8B" w:rsidRDefault="001C6350">
      <w:pPr>
        <w:pStyle w:val="ListNumber"/>
      </w:pPr>
      <w:hyperlink r:id="rId68">
        <w:r>
          <w:t>Risks of investing in vaccine production in Nigeria dangerously high, govt uninterested</w:t>
        </w:r>
        <w:r>
          <w:t xml:space="preserve"> in local initiative –Awoyemi, Regulatory officer, Bio-vaccines firm</w:t>
        </w:r>
      </w:hyperlink>
    </w:p>
    <w:p w14:paraId="6B774B2C" w14:textId="77777777" w:rsidR="006F1C8B" w:rsidRDefault="001C6350">
      <w:pPr>
        <w:pStyle w:val="ListNumber"/>
      </w:pPr>
      <w:hyperlink r:id="rId69">
        <w:r>
          <w:t>Fearful Yuletide looms in Ekiti LGs as band</w:t>
        </w:r>
        <w:r>
          <w:t>its take over communities, reign in forests, intensify attacks</w:t>
        </w:r>
      </w:hyperlink>
    </w:p>
    <w:p w14:paraId="5A8BD1A4" w14:textId="77777777" w:rsidR="006F1C8B" w:rsidRDefault="001C6350">
      <w:pPr>
        <w:pStyle w:val="Heading2"/>
      </w:pPr>
      <w:r>
        <w:t>ICYMI</w:t>
      </w:r>
    </w:p>
    <w:p w14:paraId="40F667C1" w14:textId="77777777" w:rsidR="006F1C8B" w:rsidRDefault="001C6350">
      <w:pPr>
        <w:pStyle w:val="ListNumber"/>
      </w:pPr>
      <w:hyperlink r:id="rId70">
        <w:r>
          <w:t>Why Army detained female soldier who accepted corps member'</w:t>
        </w:r>
        <w:r>
          <w:t>s proposal in Kwara - Spokesman</w:t>
        </w:r>
      </w:hyperlink>
    </w:p>
    <w:p w14:paraId="47F73586" w14:textId="77777777" w:rsidR="006F1C8B" w:rsidRDefault="001C6350">
      <w:pPr>
        <w:pStyle w:val="ListNumber"/>
      </w:pPr>
      <w:hyperlink r:id="rId71">
        <w:r>
          <w:t>Davido buys T-shirt from Zlatan Ibile for £5,000</w:t>
        </w:r>
      </w:hyperlink>
    </w:p>
    <w:p w14:paraId="71CD2A6C" w14:textId="77777777" w:rsidR="006F1C8B" w:rsidRDefault="001C6350">
      <w:pPr>
        <w:pStyle w:val="ListNumber"/>
      </w:pPr>
      <w:hyperlink r:id="rId72">
        <w:r>
          <w:t>Evans demanded $2m, got $420,000 before releasing my husband – Witness</w:t>
        </w:r>
      </w:hyperlink>
    </w:p>
    <w:p w14:paraId="66E15BC8" w14:textId="77777777" w:rsidR="006F1C8B" w:rsidRDefault="001C6350">
      <w:pPr>
        <w:pStyle w:val="ListNumber"/>
      </w:pPr>
      <w:hyperlink r:id="rId73">
        <w:r>
          <w:t>President @79: May Buhari's life be run th</w:t>
        </w:r>
        <w:r>
          <w:t>e way he is running Nigeria - Akintoye-led group</w:t>
        </w:r>
      </w:hyperlink>
    </w:p>
    <w:p w14:paraId="6E8AECE2" w14:textId="77777777" w:rsidR="006F1C8B" w:rsidRDefault="001C6350">
      <w:pPr>
        <w:pStyle w:val="Heading2"/>
      </w:pPr>
      <w:r>
        <w:t>Family</w:t>
      </w:r>
    </w:p>
    <w:p w14:paraId="62AE8326" w14:textId="77777777" w:rsidR="006F1C8B" w:rsidRDefault="001C6350">
      <w:pPr>
        <w:pStyle w:val="ListNumber"/>
      </w:pPr>
      <w:hyperlink r:id="rId74">
        <w:r>
          <w:t>IVF success rate is not only about cost</w:t>
        </w:r>
      </w:hyperlink>
    </w:p>
    <w:p w14:paraId="5BEA3C1E" w14:textId="77777777" w:rsidR="006F1C8B" w:rsidRDefault="001C6350">
      <w:pPr>
        <w:pStyle w:val="ListNumber"/>
      </w:pPr>
      <w:hyperlink r:id="rId75">
        <w:r>
          <w:t>Sickle cell and ag</w:t>
        </w:r>
        <w:r>
          <w:t>ing</w:t>
        </w:r>
      </w:hyperlink>
    </w:p>
    <w:p w14:paraId="441139A4" w14:textId="77777777" w:rsidR="006F1C8B" w:rsidRDefault="001C6350">
      <w:pPr>
        <w:pStyle w:val="ListNumber"/>
      </w:pPr>
      <w:hyperlink r:id="rId76">
        <w:r>
          <w:t>Dear sister (I)</w:t>
        </w:r>
      </w:hyperlink>
    </w:p>
    <w:p w14:paraId="63DD3440" w14:textId="77777777" w:rsidR="006F1C8B" w:rsidRDefault="001C6350">
      <w:pPr>
        <w:pStyle w:val="ListNumber"/>
      </w:pPr>
      <w:hyperlink r:id="rId77">
        <w:r>
          <w:t>I dropped my violent behaviour after becoming a father –Actor, Jude</w:t>
        </w:r>
        <w:r>
          <w:t xml:space="preserve"> Chukwuma</w:t>
        </w:r>
      </w:hyperlink>
    </w:p>
    <w:p w14:paraId="382A55C4" w14:textId="77777777" w:rsidR="006F1C8B" w:rsidRDefault="001C6350">
      <w:pPr>
        <w:pStyle w:val="Heading2"/>
      </w:pPr>
      <w:r>
        <w:t>Spice</w:t>
      </w:r>
    </w:p>
    <w:p w14:paraId="4B2903DD" w14:textId="77777777" w:rsidR="006F1C8B" w:rsidRDefault="001C6350">
      <w:pPr>
        <w:pStyle w:val="ListNumber"/>
      </w:pPr>
      <w:hyperlink r:id="rId78">
        <w:r>
          <w:t>Christmas is season to show love — Celebrities</w:t>
        </w:r>
      </w:hyperlink>
    </w:p>
    <w:p w14:paraId="7F860FF2" w14:textId="77777777" w:rsidR="006F1C8B" w:rsidRDefault="001C6350">
      <w:pPr>
        <w:pStyle w:val="ListNumber"/>
      </w:pPr>
      <w:hyperlink r:id="rId79">
        <w:r>
          <w:t>Ayinla Omowura didn’t influence my music career — Daughter, Halimat</w:t>
        </w:r>
      </w:hyperlink>
    </w:p>
    <w:p w14:paraId="551EAEE0" w14:textId="77777777" w:rsidR="006F1C8B" w:rsidRDefault="001C6350">
      <w:pPr>
        <w:pStyle w:val="ListNumber"/>
      </w:pPr>
      <w:hyperlink r:id="rId80">
        <w:r>
          <w:t>I played football so well I was nicknamed Pele —Lawal Pedro</w:t>
        </w:r>
      </w:hyperlink>
    </w:p>
    <w:p w14:paraId="152799E0" w14:textId="77777777" w:rsidR="006F1C8B" w:rsidRDefault="001C6350">
      <w:pPr>
        <w:pStyle w:val="ListNumber"/>
      </w:pPr>
      <w:hyperlink r:id="rId81">
        <w:r>
          <w:t>Building people better than managing them — Yinka Olugbodi</w:t>
        </w:r>
      </w:hyperlink>
    </w:p>
    <w:p w14:paraId="2B46D954" w14:textId="77777777" w:rsidR="006F1C8B" w:rsidRDefault="001C6350">
      <w:pPr>
        <w:pStyle w:val="Heading2"/>
      </w:pPr>
      <w:r>
        <w:t>Sex &amp;amp; Relationship</w:t>
      </w:r>
    </w:p>
    <w:p w14:paraId="580C32C5" w14:textId="77777777" w:rsidR="006F1C8B" w:rsidRDefault="001C6350">
      <w:pPr>
        <w:pStyle w:val="ListNumber"/>
      </w:pPr>
      <w:hyperlink r:id="rId82">
        <w:r>
          <w:t>Eight ways to prevent sexual abuse in children</w:t>
        </w:r>
      </w:hyperlink>
    </w:p>
    <w:p w14:paraId="6704A5CD" w14:textId="77777777" w:rsidR="006F1C8B" w:rsidRDefault="001C6350">
      <w:pPr>
        <w:pStyle w:val="ListNumber"/>
      </w:pPr>
      <w:hyperlink r:id="rId83">
        <w:r>
          <w:t xml:space="preserve">Nine ways schools, parents can prevent </w:t>
        </w:r>
        <w:r>
          <w:t>bullying</w:t>
        </w:r>
      </w:hyperlink>
    </w:p>
    <w:p w14:paraId="38599B70" w14:textId="77777777" w:rsidR="006F1C8B" w:rsidRDefault="001C6350">
      <w:pPr>
        <w:pStyle w:val="ListNumber"/>
      </w:pPr>
      <w:hyperlink r:id="rId84">
        <w:r>
          <w:t>What will you do if your partner nags?</w:t>
        </w:r>
      </w:hyperlink>
    </w:p>
    <w:p w14:paraId="60ACFC17" w14:textId="77777777" w:rsidR="006F1C8B" w:rsidRDefault="001C6350">
      <w:pPr>
        <w:pStyle w:val="ListNumber"/>
      </w:pPr>
      <w:hyperlink r:id="rId85">
        <w:r>
          <w:t>10 things to consider before buying a house</w:t>
        </w:r>
      </w:hyperlink>
    </w:p>
    <w:p w14:paraId="674FE77A" w14:textId="77777777" w:rsidR="006F1C8B" w:rsidRDefault="001C6350">
      <w:pPr>
        <w:pStyle w:val="Heading2"/>
      </w:pPr>
      <w:r>
        <w:t>Ed</w:t>
      </w:r>
      <w:r>
        <w:t>ucation</w:t>
      </w:r>
    </w:p>
    <w:p w14:paraId="7F702D73" w14:textId="77777777" w:rsidR="006F1C8B" w:rsidRDefault="001C6350">
      <w:pPr>
        <w:pStyle w:val="ListNumber"/>
      </w:pPr>
      <w:hyperlink r:id="rId86">
        <w:r>
          <w:t>ASUU commences strike in Plateau varsity</w:t>
        </w:r>
      </w:hyperlink>
    </w:p>
    <w:p w14:paraId="0D8C97D5" w14:textId="77777777" w:rsidR="006F1C8B" w:rsidRDefault="001C6350">
      <w:pPr>
        <w:pStyle w:val="ListNumber"/>
      </w:pPr>
      <w:hyperlink r:id="rId87">
        <w:r>
          <w:t>Note: Compliments of the sEEZon, not sESon!</w:t>
        </w:r>
      </w:hyperlink>
    </w:p>
    <w:p w14:paraId="65A96E04" w14:textId="77777777" w:rsidR="006F1C8B" w:rsidRDefault="001C6350">
      <w:pPr>
        <w:pStyle w:val="ListNumber"/>
      </w:pPr>
      <w:hyperlink r:id="rId88">
        <w:r>
          <w:t>Abiodun to deliver MTU convocation lecture</w:t>
        </w:r>
      </w:hyperlink>
    </w:p>
    <w:p w14:paraId="2FEE6CAA" w14:textId="77777777" w:rsidR="006F1C8B" w:rsidRDefault="001C6350">
      <w:pPr>
        <w:pStyle w:val="ListNumber"/>
      </w:pPr>
      <w:hyperlink r:id="rId89">
        <w:r>
          <w:t>FUOYE prioritises training for workforce</w:t>
        </w:r>
      </w:hyperlink>
    </w:p>
    <w:sectPr w:rsidR="006F1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350"/>
    <w:rsid w:val="0029639D"/>
    <w:rsid w:val="00326F90"/>
    <w:rsid w:val="006F1C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734D7"/>
  <w14:defaultImageDpi w14:val="300"/>
  <w15:docId w15:val="{C376E63C-9461-429F-8A54-B480C18A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nchng.com/presidency-stop-antics-to-divide-apc-tinubu-supporters-tell-von-boss/" TargetMode="External"/><Relationship Id="rId21" Type="http://schemas.openxmlformats.org/officeDocument/2006/relationships/hyperlink" Target="https://punchng.com/akwa-ibom-gov-signs-n586-9bn-budget-into-law/" TargetMode="External"/><Relationship Id="rId42" Type="http://schemas.openxmlformats.org/officeDocument/2006/relationships/hyperlink" Target="https://punchng.com/us-based-nigerian-adebara-jailed-four-years-for-romance-scam-money-laundering/" TargetMode="External"/><Relationship Id="rId47" Type="http://schemas.openxmlformats.org/officeDocument/2006/relationships/hyperlink" Target="https://punchng.com/how-i-convinced-my-dad-to-allow-me-contest-in-miss-nigeria-44th-queen-shatu-garko/" TargetMode="External"/><Relationship Id="rId63" Type="http://schemas.openxmlformats.org/officeDocument/2006/relationships/hyperlink" Target="https://punchng.com/mtn-introduces-digital-version-of-csr-initiative/" TargetMode="External"/><Relationship Id="rId68" Type="http://schemas.openxmlformats.org/officeDocument/2006/relationships/hyperlink" Target="https://punchng.com/risks-of-investing-in-vaccine-production-in-nigeria-dangerously-high-govt-uninterested-in-local-initiative-awoyemi-lead-researcher-bio-vaccines-firm/" TargetMode="External"/><Relationship Id="rId84" Type="http://schemas.openxmlformats.org/officeDocument/2006/relationships/hyperlink" Target="https://punchng.com/what-will-you-do-if-your-partner-nags/" TargetMode="External"/><Relationship Id="rId89" Type="http://schemas.openxmlformats.org/officeDocument/2006/relationships/hyperlink" Target="https://punchng.com/fuoye-prioritises-training-for-workforce/" TargetMode="External"/><Relationship Id="rId16" Type="http://schemas.openxmlformats.org/officeDocument/2006/relationships/hyperlink" Target="https://punchng.com/6-3-million-customers-still-unmetered-despite-mass-meter-deployment-nerc-report/" TargetMode="External"/><Relationship Id="rId11" Type="http://schemas.openxmlformats.org/officeDocument/2006/relationships/hyperlink" Target="https://punchng.com/undergraduate-arrested-for-stealing-cables-blames-mother-for-eloping-with-lover/" TargetMode="External"/><Relationship Id="rId32" Type="http://schemas.openxmlformats.org/officeDocument/2006/relationships/hyperlink" Target="https://punchng.com/turkish-club-fenerbahce-sack-coach-pereira/" TargetMode="External"/><Relationship Id="rId37" Type="http://schemas.openxmlformats.org/officeDocument/2006/relationships/hyperlink" Target="https://punchng.com/70-of-nigerians-living-in-turkey-are-illegal-immigrants-diaspora-group/" TargetMode="External"/><Relationship Id="rId53" Type="http://schemas.openxmlformats.org/officeDocument/2006/relationships/hyperlink" Target="https://punchng.com/anti-venom-in-nigerias-snake-communities-victims-travel-several-kilometres-sell-livestock-to-treat-snakebites/" TargetMode="External"/><Relationship Id="rId58" Type="http://schemas.openxmlformats.org/officeDocument/2006/relationships/hyperlink" Target="https://punchng.com/some-people-booed-me-when-i-warned-them-against-voting-buhari-bishop-mogekwu/" TargetMode="External"/><Relationship Id="rId74" Type="http://schemas.openxmlformats.org/officeDocument/2006/relationships/hyperlink" Target="https://punchng.com/ivf-success-rate-is-not-only-about-cost/" TargetMode="External"/><Relationship Id="rId79" Type="http://schemas.openxmlformats.org/officeDocument/2006/relationships/hyperlink" Target="https://punchng.com/ayinla-omowura-didnt-influence-my-music-career-daughter-halimat/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punchng.com/anxious-patients-relative-attacks-lasuth-workers-nurse-breaks-neck-others-injured/" TargetMode="External"/><Relationship Id="rId22" Type="http://schemas.openxmlformats.org/officeDocument/2006/relationships/hyperlink" Target="https://punchng.com/politicising-banditry-terrorism-is-insensitive-says-apc/" TargetMode="External"/><Relationship Id="rId27" Type="http://schemas.openxmlformats.org/officeDocument/2006/relationships/hyperlink" Target="https://punchng.com/osun-2022-nigerians-now-regret-voting-apc-into-power-says-pdp-aspirant/" TargetMode="External"/><Relationship Id="rId30" Type="http://schemas.openxmlformats.org/officeDocument/2006/relationships/hyperlink" Target="https://punchng.com/i-will-be-available-for-2021-afcon-if-selected-osimhen/" TargetMode="External"/><Relationship Id="rId35" Type="http://schemas.openxmlformats.org/officeDocument/2006/relationships/hyperlink" Target="https://punchng.com/vbank-e-sports-tourney-holds-in-lagos/" TargetMode="External"/><Relationship Id="rId43" Type="http://schemas.openxmlformats.org/officeDocument/2006/relationships/hyperlink" Target="https://punchng.com/people-are-often-amazed-i-was-raised-and-educated-in-nigeria-award-winning-canada-based-nigerian-doctor-williams/" TargetMode="External"/><Relationship Id="rId48" Type="http://schemas.openxmlformats.org/officeDocument/2006/relationships/hyperlink" Target="https://punchng.com/losing-my-mum-was-hard-tough-for-me-actor-ime-bishop/" TargetMode="External"/><Relationship Id="rId56" Type="http://schemas.openxmlformats.org/officeDocument/2006/relationships/hyperlink" Target="https://punchng.com/insurgency-battle-hardened-soldiers-resort-to-alcohol-drugs-others-to-fight-depression/" TargetMode="External"/><Relationship Id="rId64" Type="http://schemas.openxmlformats.org/officeDocument/2006/relationships/hyperlink" Target="https://punchng.com/zinox-boss-donates-n50m-to-ncs-innovation-fund/" TargetMode="External"/><Relationship Id="rId69" Type="http://schemas.openxmlformats.org/officeDocument/2006/relationships/hyperlink" Target="https://punchng.com/fearful-yuletide-looms-in-ekiti-lgs-as-bandits-take-over-communities-reign-in-forests-intensify-attacks/" TargetMode="External"/><Relationship Id="rId77" Type="http://schemas.openxmlformats.org/officeDocument/2006/relationships/hyperlink" Target="https://punchng.com/i-dropped-my-violent-behaviour-after-becoming-a-father-actor-jude-chukwuma/" TargetMode="External"/><Relationship Id="rId8" Type="http://schemas.openxmlformats.org/officeDocument/2006/relationships/hyperlink" Target="https://punchng.com/gombe-nscdc-denies-intelligence-report-on-fulani-attack/" TargetMode="External"/><Relationship Id="rId51" Type="http://schemas.openxmlformats.org/officeDocument/2006/relationships/hyperlink" Target="https://punchng.com/mkpuru-mmiri-just-a-case-of-reaping-what-we-sowed/" TargetMode="External"/><Relationship Id="rId72" Type="http://schemas.openxmlformats.org/officeDocument/2006/relationships/hyperlink" Target="https://punchng.com/evans-demanded-2m-got-420000-before-releasing-my-husband-witness/" TargetMode="External"/><Relationship Id="rId80" Type="http://schemas.openxmlformats.org/officeDocument/2006/relationships/hyperlink" Target="https://punchng.com/i-played-football-so-well-i-was-nicknamed-pele-lawal-pedro/" TargetMode="External"/><Relationship Id="rId85" Type="http://schemas.openxmlformats.org/officeDocument/2006/relationships/hyperlink" Target="https://punchng.com/10-things-to-consider-before-buying-a-hous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unchng.com/police-probe-alleged-n22m-bitcoin-extortion-by-lagos-cops/" TargetMode="External"/><Relationship Id="rId17" Type="http://schemas.openxmlformats.org/officeDocument/2006/relationships/hyperlink" Target="https://punchng.com/pfas-recapitalisation-four-firms-begin-merger-talks-gtco-acquires-player/" TargetMode="External"/><Relationship Id="rId25" Type="http://schemas.openxmlformats.org/officeDocument/2006/relationships/hyperlink" Target="https://punchng.com/anambra-election-tribunal-relocates-to-ilorin/" TargetMode="External"/><Relationship Id="rId33" Type="http://schemas.openxmlformats.org/officeDocument/2006/relationships/hyperlink" Target="https://punchng.com/man-uniteds-wan-bissaka-banned-from-driving-for-six-months/" TargetMode="External"/><Relationship Id="rId38" Type="http://schemas.openxmlformats.org/officeDocument/2006/relationships/hyperlink" Target="https://punchng.com/okonjo-iwealas-son-uchechi-breaks-medical-record-in-the-us/" TargetMode="External"/><Relationship Id="rId46" Type="http://schemas.openxmlformats.org/officeDocument/2006/relationships/hyperlink" Target="https://punchng.com/zazoo-zeh-music-promoter-kogbagidi-reacts-as-portable-accuses-pocolee-of-theft/" TargetMode="External"/><Relationship Id="rId59" Type="http://schemas.openxmlformats.org/officeDocument/2006/relationships/hyperlink" Target="https://punchng.com/dad-was-a-no-nonsense-man-despite-playing-clown-role-in-movies-baba-suwes-son-adesola/" TargetMode="External"/><Relationship Id="rId67" Type="http://schemas.openxmlformats.org/officeDocument/2006/relationships/hyperlink" Target="https://punchng.com/tragedy-of-banditry-displaced-parents-camp-in-niger-school-shelter-200-out-of-school-kids-cite-poverty/" TargetMode="External"/><Relationship Id="rId20" Type="http://schemas.openxmlformats.org/officeDocument/2006/relationships/hyperlink" Target="https://punchng.com/lagos-issues-n137bn-bond-for-lekki-road-projects-healthcare-others/" TargetMode="External"/><Relationship Id="rId41" Type="http://schemas.openxmlformats.org/officeDocument/2006/relationships/hyperlink" Target="https://punchng.com/five-things-to-know-about-nigerian-born-pamela-uba-first-black-miss-ireland/" TargetMode="External"/><Relationship Id="rId54" Type="http://schemas.openxmlformats.org/officeDocument/2006/relationships/hyperlink" Target="https://punchng.com/insured-motorists-lose-claims-over-ignorance-of-third-party-insurance-benefits/" TargetMode="External"/><Relationship Id="rId62" Type="http://schemas.openxmlformats.org/officeDocument/2006/relationships/hyperlink" Target="https://punchng.com/operators-to-earn-32-27m-from-new-international-termination-rate/" TargetMode="External"/><Relationship Id="rId70" Type="http://schemas.openxmlformats.org/officeDocument/2006/relationships/hyperlink" Target="https://punchng.com/why-army-detained-female-soldier-who-accepted-corps-members-proposal-in-kwara-spokesman/" TargetMode="External"/><Relationship Id="rId75" Type="http://schemas.openxmlformats.org/officeDocument/2006/relationships/hyperlink" Target="https://punchng.com/sickle-cell-and-aging/" TargetMode="External"/><Relationship Id="rId83" Type="http://schemas.openxmlformats.org/officeDocument/2006/relationships/hyperlink" Target="https://punchng.com/nine-ways-schools-parents-can-prevent-bullying/" TargetMode="External"/><Relationship Id="rId88" Type="http://schemas.openxmlformats.org/officeDocument/2006/relationships/hyperlink" Target="https://punchng.com/abiodun-to-deliver-mtu-convocation-lecture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punchng.com/nine-hydropower-projects-to-add-2672mw-to-national-grid-fg/" TargetMode="External"/><Relationship Id="rId23" Type="http://schemas.openxmlformats.org/officeDocument/2006/relationships/hyperlink" Target="https://punchng.com/buharis-refusal-to-sign-bill-showed-he-benefitted-from-electoral-fraud-he-complained-about-before-2015-cislac/" TargetMode="External"/><Relationship Id="rId28" Type="http://schemas.openxmlformats.org/officeDocument/2006/relationships/hyperlink" Target="https://punchng.com/apc-chairmanship-gov-sule-declares-support-for-al-makura/" TargetMode="External"/><Relationship Id="rId36" Type="http://schemas.openxmlformats.org/officeDocument/2006/relationships/hyperlink" Target="https://punchng.com/lmc-postpones-sunshine-wikki-game-indefinitely/" TargetMode="External"/><Relationship Id="rId49" Type="http://schemas.openxmlformats.org/officeDocument/2006/relationships/hyperlink" Target="https://punchng.com/we-love-you-iyabo-ojos-children-hail-mum-on-44th-birthday/" TargetMode="External"/><Relationship Id="rId57" Type="http://schemas.openxmlformats.org/officeDocument/2006/relationships/hyperlink" Target="https://punchng.com/corporal-punishment-child-abuse-destructive-rods-stunt-little-minds-potential-produce-negative-impacts/" TargetMode="External"/><Relationship Id="rId10" Type="http://schemas.openxmlformats.org/officeDocument/2006/relationships/hyperlink" Target="https://punchng.com/cigarette-stub-sparks-fire-destroys-15-speedboats-in-delta/" TargetMode="External"/><Relationship Id="rId31" Type="http://schemas.openxmlformats.org/officeDocument/2006/relationships/hyperlink" Target="https://punchng.com/man-united-players-return-to-training-after-covid-19-outbreak/" TargetMode="External"/><Relationship Id="rId44" Type="http://schemas.openxmlformats.org/officeDocument/2006/relationships/hyperlink" Target="https://punchng.com/zazoo-zeh-ill-never-let-you-down-again-portable-apologises-to-poco-lee-kogbagidi/" TargetMode="External"/><Relationship Id="rId52" Type="http://schemas.openxmlformats.org/officeDocument/2006/relationships/hyperlink" Target="https://punchng.com/why-do-we-wake-up-with-a-stuffy-nose/" TargetMode="External"/><Relationship Id="rId60" Type="http://schemas.openxmlformats.org/officeDocument/2006/relationships/hyperlink" Target="https://punchng.com/nigeria-not-irredeemable-but-damage-very-deep-moghalu/" TargetMode="External"/><Relationship Id="rId65" Type="http://schemas.openxmlformats.org/officeDocument/2006/relationships/hyperlink" Target="https://punchng.com/binance-set-to-develop-indonesian-based-digital-asset-exchange/" TargetMode="External"/><Relationship Id="rId73" Type="http://schemas.openxmlformats.org/officeDocument/2006/relationships/hyperlink" Target="https://punchng.com/president-79-may-buharis-life-be-run-the-way-he-is-running-nigeria-akintoye-led-group/" TargetMode="External"/><Relationship Id="rId78" Type="http://schemas.openxmlformats.org/officeDocument/2006/relationships/hyperlink" Target="https://punchng.com/christmas-is-season-to-show-love-celebrities/" TargetMode="External"/><Relationship Id="rId81" Type="http://schemas.openxmlformats.org/officeDocument/2006/relationships/hyperlink" Target="https://punchng.com/building-people-better-than-managing-them-yinka-olugbodi/" TargetMode="External"/><Relationship Id="rId86" Type="http://schemas.openxmlformats.org/officeDocument/2006/relationships/hyperlink" Target="https://punchng.com/asuu-commences-strike-in-plateau-vars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nchng.com/lover-flees-as-rivers-female-tenant-dies-daughter-missing/" TargetMode="External"/><Relationship Id="rId13" Type="http://schemas.openxmlformats.org/officeDocument/2006/relationships/hyperlink" Target="https://punchng.com/gunmen-abduct-two-ogun-clerics-eat-prepared-food-demand-n15m/" TargetMode="External"/><Relationship Id="rId18" Type="http://schemas.openxmlformats.org/officeDocument/2006/relationships/hyperlink" Target="https://punchng.com/states-rake-in-n751-17bn-from-road-tax-others-in-three-years/" TargetMode="External"/><Relationship Id="rId39" Type="http://schemas.openxmlformats.org/officeDocument/2006/relationships/hyperlink" Target="https://punchng.com/biden-appoints-nigerian-born-enoh-ebong-us-director-of-trade/" TargetMode="External"/><Relationship Id="rId34" Type="http://schemas.openxmlformats.org/officeDocument/2006/relationships/hyperlink" Target="https://punchng.com/nff-to-receive-19m-from-fifa-every-four-years/" TargetMode="External"/><Relationship Id="rId50" Type="http://schemas.openxmlformats.org/officeDocument/2006/relationships/hyperlink" Target="https://punchng.com/covid-19-omicron-spreading-faster-than-delta-variant-who/" TargetMode="External"/><Relationship Id="rId55" Type="http://schemas.openxmlformats.org/officeDocument/2006/relationships/hyperlink" Target="https://punchng.com/covid-19-private-jet-industry-lures-wealthy-nigerians-to-cut-flight-times-reduce-contact/" TargetMode="External"/><Relationship Id="rId76" Type="http://schemas.openxmlformats.org/officeDocument/2006/relationships/hyperlink" Target="https://punchng.com/dear-sister-i/" TargetMode="External"/><Relationship Id="rId7" Type="http://schemas.openxmlformats.org/officeDocument/2006/relationships/hyperlink" Target="https://punchng.com/court-remands-man-for-allegedly-defiling-nine-year-old-girl/" TargetMode="External"/><Relationship Id="rId71" Type="http://schemas.openxmlformats.org/officeDocument/2006/relationships/hyperlink" Target="https://punchng.com/davido-buys-t-shirt-from-zlatan-ibile-for-500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nchng.com/uba-plans-appeal-of-disqualification-as-apc-candidate-over-illegal-primary/" TargetMode="External"/><Relationship Id="rId24" Type="http://schemas.openxmlformats.org/officeDocument/2006/relationships/hyperlink" Target="https://punchng.com/full-text-buharis-letter-on-withholding-assent-to-electoral-bill/" TargetMode="External"/><Relationship Id="rId40" Type="http://schemas.openxmlformats.org/officeDocument/2006/relationships/hyperlink" Target="https://punchng.com/us-varsity-appoints-nigerian-shitta-bey-professor-of-philosophy/" TargetMode="External"/><Relationship Id="rId45" Type="http://schemas.openxmlformats.org/officeDocument/2006/relationships/hyperlink" Target="https://punchng.com/dna-court-declares-actress-ronke-odusanyas-baby-daddy-wanted/" TargetMode="External"/><Relationship Id="rId66" Type="http://schemas.openxmlformats.org/officeDocument/2006/relationships/hyperlink" Target="https://punchng.com/i-was-gang-raped-at-sambisa-thrown-out-of-idp-camp-by-govt-saleh-26-year-old-victim/" TargetMode="External"/><Relationship Id="rId87" Type="http://schemas.openxmlformats.org/officeDocument/2006/relationships/hyperlink" Target="https://punchng.com/note-compliments-of-the-seezon-not-seson/" TargetMode="External"/><Relationship Id="rId61" Type="http://schemas.openxmlformats.org/officeDocument/2006/relationships/hyperlink" Target="https://punchng.com/nigerias-union-ripe-for-renegotiation-suleiman-cng-spokesperson/" TargetMode="External"/><Relationship Id="rId82" Type="http://schemas.openxmlformats.org/officeDocument/2006/relationships/hyperlink" Target="https://punchng.com/eight-ways-to-prevent-sexual-abuse-in-children/" TargetMode="External"/><Relationship Id="rId19" Type="http://schemas.openxmlformats.org/officeDocument/2006/relationships/hyperlink" Target="https://punchng.com/ogun-plans-n42bn-revenue-from-land-administration-rat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NWACHUKWU</cp:lastModifiedBy>
  <cp:revision>2</cp:revision>
  <dcterms:created xsi:type="dcterms:W3CDTF">2013-12-23T23:15:00Z</dcterms:created>
  <dcterms:modified xsi:type="dcterms:W3CDTF">2021-12-21T17:32:00Z</dcterms:modified>
  <cp:category/>
</cp:coreProperties>
</file>