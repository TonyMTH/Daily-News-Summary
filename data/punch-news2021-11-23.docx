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5E52" w14:textId="6383F484" w:rsidR="00166087" w:rsidRDefault="00166087" w:rsidP="00166087">
      <w:pPr>
        <w:pStyle w:val="Heading1"/>
        <w:jc w:val="right"/>
      </w:pPr>
      <w:r>
        <w:rPr>
          <w:noProof/>
        </w:rPr>
        <w:drawing>
          <wp:inline distT="0" distB="0" distL="0" distR="0" wp14:anchorId="5848541A" wp14:editId="4ABA377B">
            <wp:extent cx="1768493" cy="9372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2760" cy="9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E3BD" w14:textId="0EF9EA90" w:rsidR="00E60F38" w:rsidRDefault="00166087">
      <w:pPr>
        <w:pStyle w:val="Heading1"/>
      </w:pPr>
      <w:r>
        <w:t>Punch Newspapers</w:t>
      </w:r>
      <w:r>
        <w:br/>
        <w:t>2021-11-23</w:t>
      </w:r>
    </w:p>
    <w:p w14:paraId="3FDD71AC" w14:textId="77777777" w:rsidR="00E60F38" w:rsidRDefault="00166087">
      <w:r>
        <w:t>source: https://punchng.com/</w:t>
      </w:r>
    </w:p>
    <w:p w14:paraId="2D5EAD2D" w14:textId="77777777" w:rsidR="00E60F38" w:rsidRDefault="00166087">
      <w:pPr>
        <w:pStyle w:val="Heading2"/>
      </w:pPr>
      <w:r>
        <w:t>Metro plus</w:t>
      </w:r>
    </w:p>
    <w:p w14:paraId="24267216" w14:textId="77777777" w:rsidR="00E60F38" w:rsidRDefault="00166087">
      <w:pPr>
        <w:pStyle w:val="ListNumber"/>
      </w:pPr>
      <w:hyperlink r:id="rId7">
        <w:r>
          <w:t>Lady dies three weeks after sister was killed in Ikoyi building collapse month to wedding</w:t>
        </w:r>
      </w:hyperlink>
    </w:p>
    <w:p w14:paraId="71F38E8E" w14:textId="77777777" w:rsidR="00E60F38" w:rsidRDefault="00166087">
      <w:pPr>
        <w:pStyle w:val="ListNumber"/>
      </w:pPr>
      <w:hyperlink r:id="rId8">
        <w:r>
          <w:t>BREAKING: Gunmen raze Imo police station, kill cop</w:t>
        </w:r>
      </w:hyperlink>
    </w:p>
    <w:p w14:paraId="27B0D240" w14:textId="77777777" w:rsidR="00E60F38" w:rsidRDefault="00166087">
      <w:pPr>
        <w:pStyle w:val="ListNumber"/>
      </w:pPr>
      <w:hyperlink r:id="rId9">
        <w:r>
          <w:t>Married man abandons girlfriend in Lagos ho</w:t>
        </w:r>
        <w:r>
          <w:t>tel room, rapes receptionist</w:t>
        </w:r>
      </w:hyperlink>
    </w:p>
    <w:p w14:paraId="457EB40C" w14:textId="77777777" w:rsidR="00E60F38" w:rsidRDefault="00166087">
      <w:pPr>
        <w:pStyle w:val="ListNumber"/>
      </w:pPr>
      <w:hyperlink r:id="rId10">
        <w:r>
          <w:t>Child Trafficking: Police rescue 2 newborn babies in Ebonyi</w:t>
        </w:r>
      </w:hyperlink>
    </w:p>
    <w:p w14:paraId="28CDFF30" w14:textId="77777777" w:rsidR="00E60F38" w:rsidRDefault="00166087">
      <w:pPr>
        <w:pStyle w:val="ListNumber"/>
      </w:pPr>
      <w:hyperlink r:id="rId11">
        <w:r>
          <w:t>Hoodlums brutalised me for testifying at Lagos panel –#EndSARS protester</w:t>
        </w:r>
      </w:hyperlink>
    </w:p>
    <w:p w14:paraId="01C38B37" w14:textId="77777777" w:rsidR="00E60F38" w:rsidRDefault="00166087">
      <w:pPr>
        <w:pStyle w:val="ListNumber"/>
      </w:pPr>
      <w:hyperlink r:id="rId12">
        <w:r>
          <w:t>Three children, others feared dea</w:t>
        </w:r>
        <w:r>
          <w:t>d, boats burnt in Rivers jetty fire</w:t>
        </w:r>
      </w:hyperlink>
    </w:p>
    <w:p w14:paraId="45C067FD" w14:textId="77777777" w:rsidR="00E60F38" w:rsidRDefault="00166087">
      <w:pPr>
        <w:pStyle w:val="ListNumber"/>
      </w:pPr>
      <w:hyperlink r:id="rId13">
        <w:r>
          <w:t>Ikpeazu orders probe as policeman shoots Abia graduate orphan to death</w:t>
        </w:r>
      </w:hyperlink>
    </w:p>
    <w:p w14:paraId="016238CC" w14:textId="77777777" w:rsidR="00E60F38" w:rsidRDefault="00166087">
      <w:pPr>
        <w:pStyle w:val="ListNumber"/>
      </w:pPr>
      <w:hyperlink r:id="rId14">
        <w:r>
          <w:t>Air Force woman dies after snakebite in NAF base toilet</w:t>
        </w:r>
      </w:hyperlink>
    </w:p>
    <w:p w14:paraId="30299319" w14:textId="77777777" w:rsidR="00E60F38" w:rsidRDefault="00166087">
      <w:pPr>
        <w:pStyle w:val="Heading2"/>
      </w:pPr>
      <w:r>
        <w:t>Business</w:t>
      </w:r>
    </w:p>
    <w:p w14:paraId="45FCE745" w14:textId="77777777" w:rsidR="00E60F38" w:rsidRDefault="00166087">
      <w:pPr>
        <w:pStyle w:val="ListNumber"/>
      </w:pPr>
      <w:hyperlink r:id="rId15">
        <w:r>
          <w:t xml:space="preserve">SEC approves MTN offer for sale of 575 </w:t>
        </w:r>
        <w:r>
          <w:t>million shares</w:t>
        </w:r>
      </w:hyperlink>
    </w:p>
    <w:p w14:paraId="12412876" w14:textId="77777777" w:rsidR="00E60F38" w:rsidRDefault="00166087">
      <w:pPr>
        <w:pStyle w:val="ListNumber"/>
      </w:pPr>
      <w:hyperlink r:id="rId16">
        <w:r>
          <w:t>BREAKING: CBN retains lending rate at 11.5%</w:t>
        </w:r>
      </w:hyperlink>
    </w:p>
    <w:p w14:paraId="68B9DF54" w14:textId="77777777" w:rsidR="00E60F38" w:rsidRDefault="00166087">
      <w:pPr>
        <w:pStyle w:val="ListNumber"/>
      </w:pPr>
      <w:hyperlink r:id="rId17">
        <w:r>
          <w:t>Naira loses ste</w:t>
        </w:r>
        <w:r>
          <w:t>am, slides to 555/dollar in parallel market</w:t>
        </w:r>
      </w:hyperlink>
    </w:p>
    <w:p w14:paraId="3DB976A7" w14:textId="77777777" w:rsidR="00E60F38" w:rsidRDefault="00166087">
      <w:pPr>
        <w:pStyle w:val="ListNumber"/>
      </w:pPr>
      <w:hyperlink r:id="rId18">
        <w:r>
          <w:t>Capital inflow crashes by 80%, foreign investors shun Nigerian market</w:t>
        </w:r>
      </w:hyperlink>
    </w:p>
    <w:p w14:paraId="0F09B60B" w14:textId="77777777" w:rsidR="00E60F38" w:rsidRDefault="00166087">
      <w:pPr>
        <w:pStyle w:val="ListNumber"/>
      </w:pPr>
      <w:hyperlink r:id="rId19">
        <w:r>
          <w:t>FG-Rivers’ VAT suit’ll strengthen rule of law –Wike</w:t>
        </w:r>
      </w:hyperlink>
    </w:p>
    <w:p w14:paraId="02998184" w14:textId="77777777" w:rsidR="00E60F38" w:rsidRDefault="00166087">
      <w:pPr>
        <w:pStyle w:val="ListNumber"/>
      </w:pPr>
      <w:hyperlink r:id="rId20">
        <w:r>
          <w:t>‘835,161 SMEs have received N56.84bn survival fund’</w:t>
        </w:r>
      </w:hyperlink>
    </w:p>
    <w:p w14:paraId="560A5D4C" w14:textId="77777777" w:rsidR="00E60F38" w:rsidRDefault="00166087">
      <w:pPr>
        <w:pStyle w:val="ListNumber"/>
      </w:pPr>
      <w:hyperlink r:id="rId21">
        <w:r>
          <w:t>Okowa faults rising cost of gas, FG plans 10 million cylinders’ purchase</w:t>
        </w:r>
      </w:hyperlink>
    </w:p>
    <w:p w14:paraId="66AA1D3A" w14:textId="77777777" w:rsidR="00E60F38" w:rsidRDefault="00166087">
      <w:pPr>
        <w:pStyle w:val="Heading2"/>
      </w:pPr>
      <w:r>
        <w:t>Politics</w:t>
      </w:r>
    </w:p>
    <w:p w14:paraId="27302B24" w14:textId="77777777" w:rsidR="00E60F38" w:rsidRDefault="00166087">
      <w:pPr>
        <w:pStyle w:val="ListNumber"/>
      </w:pPr>
      <w:hyperlink r:id="rId22">
        <w:r>
          <w:t>APC Convention: Stakeholders warn Caretaker Committee against delay tactics</w:t>
        </w:r>
      </w:hyperlink>
    </w:p>
    <w:p w14:paraId="7DF3BB39" w14:textId="77777777" w:rsidR="00E60F38" w:rsidRDefault="00166087">
      <w:pPr>
        <w:pStyle w:val="ListNumber"/>
      </w:pPr>
      <w:hyperlink r:id="rId23">
        <w:r>
          <w:t>February 2022 APC conven</w:t>
        </w:r>
        <w:r>
          <w:t>tion date shaky as crisis persists in 12 states</w:t>
        </w:r>
      </w:hyperlink>
    </w:p>
    <w:p w14:paraId="0A626DED" w14:textId="77777777" w:rsidR="00E60F38" w:rsidRDefault="00166087">
      <w:pPr>
        <w:pStyle w:val="ListNumber"/>
      </w:pPr>
      <w:hyperlink r:id="rId24">
        <w:r>
          <w:t>APC govs clash over direct primaries, Bello, Sule exchange words</w:t>
        </w:r>
      </w:hyperlink>
    </w:p>
    <w:p w14:paraId="7D1FC614" w14:textId="77777777" w:rsidR="00E60F38" w:rsidRDefault="00166087">
      <w:pPr>
        <w:pStyle w:val="ListNumber"/>
      </w:pPr>
      <w:hyperlink r:id="rId25">
        <w:r>
          <w:t>Don’t vote for parochial leaders, Tambuwal warns Nigerians</w:t>
        </w:r>
      </w:hyperlink>
    </w:p>
    <w:p w14:paraId="46FEFB2E" w14:textId="77777777" w:rsidR="00E60F38" w:rsidRDefault="00166087">
      <w:pPr>
        <w:pStyle w:val="ListNumber"/>
      </w:pPr>
      <w:hyperlink r:id="rId26">
        <w:r>
          <w:t>Obiano, Soludo planned defection rumour childish propaganda – APGA coordinator</w:t>
        </w:r>
      </w:hyperlink>
    </w:p>
    <w:p w14:paraId="3EF6EEC0" w14:textId="77777777" w:rsidR="00E60F38" w:rsidRDefault="00166087">
      <w:pPr>
        <w:pStyle w:val="ListNumber"/>
      </w:pPr>
      <w:hyperlink r:id="rId27">
        <w:r>
          <w:t>Bayelsa tackles APC over Diri’s alleged poor performance</w:t>
        </w:r>
      </w:hyperlink>
    </w:p>
    <w:p w14:paraId="223209D4" w14:textId="77777777" w:rsidR="00E60F38" w:rsidRDefault="00166087">
      <w:pPr>
        <w:pStyle w:val="ListNumber"/>
      </w:pPr>
      <w:hyperlink r:id="rId28">
        <w:r>
          <w:t>Uzodimma nominates ex-speaker, 16 others commissioners, seeks Assembly’s confirmation</w:t>
        </w:r>
      </w:hyperlink>
    </w:p>
    <w:p w14:paraId="74AFC7D4" w14:textId="77777777" w:rsidR="00E60F38" w:rsidRDefault="00166087">
      <w:pPr>
        <w:pStyle w:val="ListNumber"/>
      </w:pPr>
      <w:hyperlink r:id="rId29">
        <w:r>
          <w:t>Bayelsa govt flays APC over comments on Diri's performance</w:t>
        </w:r>
      </w:hyperlink>
    </w:p>
    <w:p w14:paraId="16920A9A" w14:textId="77777777" w:rsidR="00E60F38" w:rsidRDefault="00166087">
      <w:pPr>
        <w:pStyle w:val="Heading2"/>
      </w:pPr>
      <w:r>
        <w:lastRenderedPageBreak/>
        <w:t>Sports</w:t>
      </w:r>
    </w:p>
    <w:p w14:paraId="7BAD6FB6" w14:textId="77777777" w:rsidR="00E60F38" w:rsidRDefault="00166087">
      <w:pPr>
        <w:pStyle w:val="ListNumber"/>
      </w:pPr>
      <w:hyperlink r:id="rId30">
        <w:r>
          <w:t>BREAKING: Osimhen to miss 2021 AFCON, undergoes surgery</w:t>
        </w:r>
      </w:hyperlink>
    </w:p>
    <w:p w14:paraId="47A39B0B" w14:textId="77777777" w:rsidR="00E60F38" w:rsidRDefault="00166087">
      <w:pPr>
        <w:pStyle w:val="ListNumber"/>
      </w:pPr>
      <w:hyperlink r:id="rId31">
        <w:r>
          <w:t>L</w:t>
        </w:r>
        <w:r>
          <w:t>ewandowski outshines Messi, Jorginho to retain Golden Player award</w:t>
        </w:r>
      </w:hyperlink>
    </w:p>
    <w:p w14:paraId="6A7FCDA2" w14:textId="77777777" w:rsidR="00E60F38" w:rsidRDefault="00166087">
      <w:pPr>
        <w:pStyle w:val="ListNumber"/>
      </w:pPr>
      <w:hyperlink r:id="rId32">
        <w:r>
          <w:t>Man City vs PSG: Sergio Ramos named in PSG's Champions League squad</w:t>
        </w:r>
      </w:hyperlink>
    </w:p>
    <w:p w14:paraId="4400BB7C" w14:textId="77777777" w:rsidR="00E60F38" w:rsidRDefault="00166087">
      <w:pPr>
        <w:pStyle w:val="ListNumber"/>
      </w:pPr>
      <w:hyperlink r:id="rId33">
        <w:r>
          <w:t>Champions League: Chelsea vs Juventus, other fixtures for matchday five</w:t>
        </w:r>
      </w:hyperlink>
    </w:p>
    <w:p w14:paraId="6B2552A5" w14:textId="77777777" w:rsidR="00E60F38" w:rsidRDefault="00166087">
      <w:pPr>
        <w:pStyle w:val="ListNumber"/>
      </w:pPr>
      <w:hyperlink r:id="rId34">
        <w:r>
          <w:t>Don’t sack Rohr now –Ik</w:t>
        </w:r>
        <w:r>
          <w:t>peba</w:t>
        </w:r>
      </w:hyperlink>
    </w:p>
    <w:p w14:paraId="11E0728A" w14:textId="77777777" w:rsidR="00E60F38" w:rsidRDefault="00166087">
      <w:pPr>
        <w:pStyle w:val="ListNumber"/>
      </w:pPr>
      <w:hyperlink r:id="rId35">
        <w:r>
          <w:t>We won’t stop Awoniyi from AFCON – Fischer</w:t>
        </w:r>
      </w:hyperlink>
    </w:p>
    <w:p w14:paraId="6A96CF81" w14:textId="77777777" w:rsidR="00E60F38" w:rsidRDefault="00166087">
      <w:pPr>
        <w:pStyle w:val="ListNumber"/>
      </w:pPr>
      <w:hyperlink r:id="rId36">
        <w:r>
          <w:t>Akpeyi keeps 50th clean sheet in South Afr</w:t>
        </w:r>
        <w:r>
          <w:t>ica</w:t>
        </w:r>
      </w:hyperlink>
    </w:p>
    <w:p w14:paraId="36A36A9F" w14:textId="77777777" w:rsidR="00E60F38" w:rsidRDefault="00166087">
      <w:pPr>
        <w:pStyle w:val="Heading2"/>
      </w:pPr>
      <w:r>
        <w:t>Diaspora</w:t>
      </w:r>
    </w:p>
    <w:p w14:paraId="363E18AC" w14:textId="77777777" w:rsidR="00E60F38" w:rsidRDefault="00166087">
      <w:pPr>
        <w:pStyle w:val="ListNumber"/>
      </w:pPr>
      <w:hyperlink r:id="rId37">
        <w:r>
          <w:t>70% of Nigerians living in Turkey are illegal immigrants - Diaspora group</w:t>
        </w:r>
      </w:hyperlink>
    </w:p>
    <w:p w14:paraId="07456032" w14:textId="77777777" w:rsidR="00E60F38" w:rsidRDefault="00166087">
      <w:pPr>
        <w:pStyle w:val="ListNumber"/>
      </w:pPr>
      <w:hyperlink r:id="rId38">
        <w:r>
          <w:t>Okonjo-Iweala's son, Uchechi, breaks medical record in the US</w:t>
        </w:r>
      </w:hyperlink>
    </w:p>
    <w:p w14:paraId="0B880C40" w14:textId="77777777" w:rsidR="00E60F38" w:rsidRDefault="00166087">
      <w:pPr>
        <w:pStyle w:val="ListNumber"/>
      </w:pPr>
      <w:hyperlink r:id="rId39">
        <w:r>
          <w:t xml:space="preserve">Biden appoints Nigerian-born Enoh Ebong US Director </w:t>
        </w:r>
        <w:r>
          <w:t>of Trade</w:t>
        </w:r>
      </w:hyperlink>
    </w:p>
    <w:p w14:paraId="7D4A9B8F" w14:textId="77777777" w:rsidR="00E60F38" w:rsidRDefault="00166087">
      <w:pPr>
        <w:pStyle w:val="ListNumber"/>
      </w:pPr>
      <w:hyperlink r:id="rId40">
        <w:r>
          <w:t>US varsity appoints Nigerian, Shitta-Bey, Professor of Philosophy</w:t>
        </w:r>
      </w:hyperlink>
    </w:p>
    <w:p w14:paraId="323EB283" w14:textId="77777777" w:rsidR="00E60F38" w:rsidRDefault="00166087">
      <w:pPr>
        <w:pStyle w:val="ListNumber"/>
      </w:pPr>
      <w:hyperlink r:id="rId41">
        <w:r>
          <w:t>Five things to know about Nigerian-born Pamela Uba, first black Miss Ireland</w:t>
        </w:r>
      </w:hyperlink>
    </w:p>
    <w:p w14:paraId="2A532548" w14:textId="77777777" w:rsidR="00E60F38" w:rsidRDefault="00166087">
      <w:pPr>
        <w:pStyle w:val="ListNumber"/>
      </w:pPr>
      <w:hyperlink r:id="rId42">
        <w:r>
          <w:t>US-based Nigerian, Ade</w:t>
        </w:r>
        <w:r>
          <w:t>bara, jailed four years for romance scam, money laundering</w:t>
        </w:r>
      </w:hyperlink>
    </w:p>
    <w:p w14:paraId="52C9FEE4" w14:textId="77777777" w:rsidR="00E60F38" w:rsidRDefault="00166087">
      <w:pPr>
        <w:pStyle w:val="ListNumber"/>
      </w:pPr>
      <w:hyperlink r:id="rId43">
        <w:r>
          <w:t xml:space="preserve">People are often amazed I was raised and </w:t>
        </w:r>
        <w:r>
          <w:t>educated in Nigeria – Award-winning Canada-based Nigerian doctor, Williams</w:t>
        </w:r>
      </w:hyperlink>
    </w:p>
    <w:p w14:paraId="2A445276" w14:textId="77777777" w:rsidR="00E60F38" w:rsidRDefault="00166087">
      <w:pPr>
        <w:pStyle w:val="Heading2"/>
      </w:pPr>
      <w:r>
        <w:t>Entertainment</w:t>
      </w:r>
    </w:p>
    <w:p w14:paraId="1A1C4658" w14:textId="77777777" w:rsidR="00E60F38" w:rsidRDefault="00166087">
      <w:pPr>
        <w:pStyle w:val="ListNumber"/>
      </w:pPr>
      <w:hyperlink r:id="rId44">
        <w:r>
          <w:t>Pictorial: Osun pensioners protest non-payment of entitlements</w:t>
        </w:r>
      </w:hyperlink>
    </w:p>
    <w:p w14:paraId="49C370C4" w14:textId="77777777" w:rsidR="00E60F38" w:rsidRDefault="00166087">
      <w:pPr>
        <w:pStyle w:val="ListNumber"/>
      </w:pPr>
      <w:hyperlink r:id="rId45">
        <w:r>
          <w:t>Baba Suwe for burial in Lagos Nov 25 – Son</w:t>
        </w:r>
      </w:hyperlink>
    </w:p>
    <w:p w14:paraId="69C9DE07" w14:textId="77777777" w:rsidR="00E60F38" w:rsidRDefault="00166087">
      <w:pPr>
        <w:pStyle w:val="ListNumber"/>
      </w:pPr>
      <w:hyperlink r:id="rId46">
        <w:r>
          <w:t>Baba Suwe: Son apolo</w:t>
        </w:r>
        <w:r>
          <w:t>gises to TAMPAN, Nigerians over comment on actor's death</w:t>
        </w:r>
      </w:hyperlink>
    </w:p>
    <w:p w14:paraId="00578FAF" w14:textId="77777777" w:rsidR="00E60F38" w:rsidRDefault="00166087">
      <w:pPr>
        <w:pStyle w:val="ListNumber"/>
      </w:pPr>
      <w:hyperlink r:id="rId47">
        <w:r>
          <w:t>Hollywood actor commits suicide after argument with wife</w:t>
        </w:r>
      </w:hyperlink>
    </w:p>
    <w:p w14:paraId="3A2FD795" w14:textId="77777777" w:rsidR="00E60F38" w:rsidRDefault="00166087">
      <w:pPr>
        <w:pStyle w:val="ListNumber"/>
      </w:pPr>
      <w:hyperlink r:id="rId48">
        <w:r>
          <w:t xml:space="preserve">Veteran comic </w:t>
        </w:r>
        <w:r>
          <w:t>actor Baba Suwe is dead</w:t>
        </w:r>
      </w:hyperlink>
    </w:p>
    <w:p w14:paraId="586E5302" w14:textId="77777777" w:rsidR="00E60F38" w:rsidRDefault="00166087">
      <w:pPr>
        <w:pStyle w:val="ListNumber"/>
      </w:pPr>
      <w:hyperlink r:id="rId49">
        <w:r>
          <w:t>Rise to stardom, health battles, other things to know about comic actor, Baba Suwe</w:t>
        </w:r>
      </w:hyperlink>
    </w:p>
    <w:p w14:paraId="1B7360D3" w14:textId="77777777" w:rsidR="00E60F38" w:rsidRDefault="00166087">
      <w:pPr>
        <w:pStyle w:val="Heading2"/>
      </w:pPr>
      <w:r>
        <w:t>Health</w:t>
      </w:r>
    </w:p>
    <w:p w14:paraId="3456441D" w14:textId="77777777" w:rsidR="00E60F38" w:rsidRDefault="00166087">
      <w:pPr>
        <w:pStyle w:val="ListNumber"/>
      </w:pPr>
      <w:hyperlink r:id="rId50">
        <w:r>
          <w:t>Increasing rate of antibiotic resistance worries care providers</w:t>
        </w:r>
      </w:hyperlink>
    </w:p>
    <w:p w14:paraId="6C7FCE9F" w14:textId="77777777" w:rsidR="00E60F38" w:rsidRDefault="00166087">
      <w:pPr>
        <w:pStyle w:val="ListNumber"/>
      </w:pPr>
      <w:hyperlink r:id="rId51">
        <w:r>
          <w:t>Family phy</w:t>
        </w:r>
        <w:r>
          <w:t>sicians vital in curbing vaccine hesitancy – Expert</w:t>
        </w:r>
      </w:hyperlink>
    </w:p>
    <w:p w14:paraId="7E268B8A" w14:textId="77777777" w:rsidR="00E60F38" w:rsidRDefault="00166087">
      <w:pPr>
        <w:pStyle w:val="ListNumber"/>
      </w:pPr>
      <w:hyperlink r:id="rId52">
        <w:r>
          <w:t>COVID-19: Delta variant still dominant in Nigeria – NCDC</w:t>
        </w:r>
      </w:hyperlink>
    </w:p>
    <w:p w14:paraId="27C42EFC" w14:textId="77777777" w:rsidR="00E60F38" w:rsidRDefault="00166087">
      <w:pPr>
        <w:pStyle w:val="ListNumber"/>
      </w:pPr>
      <w:hyperlink r:id="rId53">
        <w:r>
          <w:t>Lagos approves 135 private hospitals for COVID-19 vaccination, okays N6,000 fee</w:t>
        </w:r>
      </w:hyperlink>
    </w:p>
    <w:p w14:paraId="2C4B4B25" w14:textId="77777777" w:rsidR="00E60F38" w:rsidRDefault="00166087">
      <w:pPr>
        <w:pStyle w:val="Heading2"/>
      </w:pPr>
      <w:r>
        <w:t>Special feature</w:t>
      </w:r>
    </w:p>
    <w:p w14:paraId="5F8E9CDC" w14:textId="77777777" w:rsidR="00E60F38" w:rsidRDefault="00166087">
      <w:pPr>
        <w:pStyle w:val="ListNumber"/>
      </w:pPr>
      <w:hyperlink r:id="rId54">
        <w:r>
          <w:t>Obsolete tankers exploit weak enforcement of safety valves, others, turn moving disasters on highways</w:t>
        </w:r>
      </w:hyperlink>
    </w:p>
    <w:p w14:paraId="7D249CA1" w14:textId="77777777" w:rsidR="00E60F38" w:rsidRDefault="00166087">
      <w:pPr>
        <w:pStyle w:val="ListNumber"/>
      </w:pPr>
      <w:hyperlink r:id="rId55">
        <w:r>
          <w:t>Annual 5.96 million tonnes of plastic waste worsen enviromental pollution, threaten citizens’ health</w:t>
        </w:r>
      </w:hyperlink>
    </w:p>
    <w:p w14:paraId="0099BE3C" w14:textId="77777777" w:rsidR="00E60F38" w:rsidRDefault="00166087">
      <w:pPr>
        <w:pStyle w:val="ListNumber"/>
      </w:pPr>
      <w:hyperlink r:id="rId56">
        <w:r>
          <w:t>Ikoyi building: We prevented developer’s dad from watching TV but sympathiser broke news to him on the phone –Family</w:t>
        </w:r>
      </w:hyperlink>
    </w:p>
    <w:p w14:paraId="2523AD16" w14:textId="77777777" w:rsidR="00E60F38" w:rsidRDefault="00166087">
      <w:pPr>
        <w:pStyle w:val="ListNumber"/>
      </w:pPr>
      <w:hyperlink r:id="rId57">
        <w:r>
          <w:t>How people living with HIV/AIDS battle employment discrimination, job search stress</w:t>
        </w:r>
      </w:hyperlink>
    </w:p>
    <w:p w14:paraId="64B3DBB0" w14:textId="77777777" w:rsidR="00E60F38" w:rsidRDefault="00166087">
      <w:pPr>
        <w:pStyle w:val="Heading2"/>
      </w:pPr>
      <w:r>
        <w:t>Interview</w:t>
      </w:r>
    </w:p>
    <w:p w14:paraId="62FFEB34" w14:textId="77777777" w:rsidR="00E60F38" w:rsidRDefault="00166087">
      <w:pPr>
        <w:pStyle w:val="ListNumber"/>
      </w:pPr>
      <w:hyperlink r:id="rId58">
        <w:r>
          <w:t>Nigerians need housing policy with access to funds – NIESV president, Wike</w:t>
        </w:r>
      </w:hyperlink>
    </w:p>
    <w:p w14:paraId="0EEF2095" w14:textId="77777777" w:rsidR="00E60F38" w:rsidRDefault="00166087">
      <w:pPr>
        <w:pStyle w:val="ListNumber"/>
      </w:pPr>
      <w:hyperlink r:id="rId59">
        <w:r>
          <w:t>I w</w:t>
        </w:r>
        <w:r>
          <w:t>ept uncontrollably day firm denied me job due to belly fat – Lagos mother of two</w:t>
        </w:r>
      </w:hyperlink>
    </w:p>
    <w:p w14:paraId="06C19CD2" w14:textId="77777777" w:rsidR="00E60F38" w:rsidRDefault="00166087">
      <w:pPr>
        <w:pStyle w:val="ListNumber"/>
      </w:pPr>
      <w:hyperlink r:id="rId60">
        <w:r>
          <w:t>APC lost Anambra gov poll for failing to conduct cre</w:t>
        </w:r>
        <w:r>
          <w:t>dible primary – BoT member, Nkire</w:t>
        </w:r>
      </w:hyperlink>
    </w:p>
    <w:p w14:paraId="4CA9C99A" w14:textId="77777777" w:rsidR="00E60F38" w:rsidRDefault="00166087">
      <w:pPr>
        <w:pStyle w:val="ListNumber"/>
      </w:pPr>
      <w:hyperlink r:id="rId61">
        <w:r>
          <w:t>Why UI child health institute is exploring education without borders – Director, Prof Amodu</w:t>
        </w:r>
      </w:hyperlink>
    </w:p>
    <w:p w14:paraId="28A80452" w14:textId="77777777" w:rsidR="00E60F38" w:rsidRDefault="00166087">
      <w:pPr>
        <w:pStyle w:val="Heading2"/>
      </w:pPr>
      <w:r>
        <w:t>Technology</w:t>
      </w:r>
    </w:p>
    <w:p w14:paraId="50BA7C6E" w14:textId="77777777" w:rsidR="00E60F38" w:rsidRDefault="00166087">
      <w:pPr>
        <w:pStyle w:val="ListNumber"/>
      </w:pPr>
      <w:hyperlink r:id="rId62">
        <w:r>
          <w:t>ICT’s contribution to GDP hits N8.13tn in nine months</w:t>
        </w:r>
      </w:hyperlink>
    </w:p>
    <w:p w14:paraId="1D445C1C" w14:textId="77777777" w:rsidR="00E60F38" w:rsidRDefault="00166087">
      <w:pPr>
        <w:pStyle w:val="ListNumber"/>
      </w:pPr>
      <w:hyperlink r:id="rId63">
        <w:r>
          <w:t>Crypto firm pushes for global regulatory fra</w:t>
        </w:r>
        <w:r>
          <w:t>mework</w:t>
        </w:r>
      </w:hyperlink>
    </w:p>
    <w:p w14:paraId="628E50F9" w14:textId="77777777" w:rsidR="00E60F38" w:rsidRDefault="00166087">
      <w:pPr>
        <w:pStyle w:val="ListNumber"/>
      </w:pPr>
      <w:hyperlink r:id="rId64">
        <w:r>
          <w:t>Saudi Arabia set to host tech event in 2022</w:t>
        </w:r>
      </w:hyperlink>
    </w:p>
    <w:p w14:paraId="08C54025" w14:textId="77777777" w:rsidR="00E60F38" w:rsidRDefault="00166087">
      <w:pPr>
        <w:pStyle w:val="ListNumber"/>
      </w:pPr>
      <w:hyperlink r:id="rId65">
        <w:r>
          <w:t>MTN Group exits Yemen</w:t>
        </w:r>
      </w:hyperlink>
    </w:p>
    <w:p w14:paraId="123A7D32" w14:textId="77777777" w:rsidR="00E60F38" w:rsidRDefault="00166087">
      <w:pPr>
        <w:pStyle w:val="Heading2"/>
      </w:pPr>
      <w:r>
        <w:t>Panorama</w:t>
      </w:r>
    </w:p>
    <w:p w14:paraId="68E1B204" w14:textId="77777777" w:rsidR="00E60F38" w:rsidRDefault="00166087">
      <w:pPr>
        <w:pStyle w:val="ListNumber"/>
      </w:pPr>
      <w:hyperlink r:id="rId66">
        <w:r>
          <w:t>Households, restaurants switch to charcoal, firewood as gas price hits the roof</w:t>
        </w:r>
      </w:hyperlink>
    </w:p>
    <w:p w14:paraId="35772EE7" w14:textId="77777777" w:rsidR="00E60F38" w:rsidRDefault="00166087">
      <w:pPr>
        <w:pStyle w:val="ListNumber"/>
      </w:pPr>
      <w:hyperlink r:id="rId67">
        <w:r>
          <w:t>N’Assembly members, governors set for final showdown over direct primaries</w:t>
        </w:r>
      </w:hyperlink>
    </w:p>
    <w:p w14:paraId="384F1987" w14:textId="77777777" w:rsidR="00E60F38" w:rsidRDefault="00166087">
      <w:pPr>
        <w:pStyle w:val="ListNumber"/>
      </w:pPr>
      <w:hyperlink r:id="rId68">
        <w:r>
          <w:t xml:space="preserve">Obasanjo shunned advice </w:t>
        </w:r>
        <w:r>
          <w:t>to discard 1999 Constitution, restructure Nigeria – Olanipekun at 70</w:t>
        </w:r>
      </w:hyperlink>
    </w:p>
    <w:p w14:paraId="4D932011" w14:textId="77777777" w:rsidR="00E60F38" w:rsidRDefault="00166087">
      <w:pPr>
        <w:pStyle w:val="ListNumber"/>
      </w:pPr>
      <w:hyperlink r:id="rId69">
        <w:r>
          <w:t>How poor enforcement turned ‘luxury in the sky’ into a graveyard</w:t>
        </w:r>
      </w:hyperlink>
    </w:p>
    <w:p w14:paraId="204205B8" w14:textId="77777777" w:rsidR="00E60F38" w:rsidRDefault="00166087">
      <w:pPr>
        <w:pStyle w:val="Heading2"/>
      </w:pPr>
      <w:r>
        <w:t>ICYMI</w:t>
      </w:r>
    </w:p>
    <w:p w14:paraId="1FE219A5" w14:textId="77777777" w:rsidR="00E60F38" w:rsidRDefault="00166087">
      <w:pPr>
        <w:pStyle w:val="ListNumber"/>
      </w:pPr>
      <w:hyperlink r:id="rId70">
        <w:r>
          <w:t>Metal electrocutes lady in Obi Cubana’s club, police order autopsy</w:t>
        </w:r>
      </w:hyperlink>
    </w:p>
    <w:p w14:paraId="3FFE9274" w14:textId="77777777" w:rsidR="00E60F38" w:rsidRDefault="00166087">
      <w:pPr>
        <w:pStyle w:val="ListNumber"/>
      </w:pPr>
      <w:hyperlink r:id="rId71">
        <w:r>
          <w:t>Why ISWAP targeted, killed Brig Gen Zirkusu in Borno attack – Ndume</w:t>
        </w:r>
      </w:hyperlink>
    </w:p>
    <w:p w14:paraId="244538DF" w14:textId="77777777" w:rsidR="00E60F38" w:rsidRDefault="00166087">
      <w:pPr>
        <w:pStyle w:val="ListNumber"/>
      </w:pPr>
      <w:hyperlink r:id="rId72">
        <w:r>
          <w:t>Beninoise kills daughter, beheads neighbours’ corpses f</w:t>
        </w:r>
        <w:r>
          <w:t>or failed money rituals in Ogun</w:t>
        </w:r>
      </w:hyperlink>
    </w:p>
    <w:p w14:paraId="0EA3767E" w14:textId="77777777" w:rsidR="00E60F38" w:rsidRDefault="00166087">
      <w:pPr>
        <w:pStyle w:val="ListNumber"/>
      </w:pPr>
      <w:hyperlink r:id="rId73">
        <w:r>
          <w:t>#EndSARS:&amp;nbsp;I don’t know what happened to camera I recovered at Lekki tollgate -Fashola</w:t>
        </w:r>
      </w:hyperlink>
    </w:p>
    <w:p w14:paraId="30056B15" w14:textId="77777777" w:rsidR="00E60F38" w:rsidRDefault="00166087">
      <w:pPr>
        <w:pStyle w:val="Heading2"/>
      </w:pPr>
      <w:r>
        <w:t>Family</w:t>
      </w:r>
    </w:p>
    <w:p w14:paraId="5AE9DE04" w14:textId="77777777" w:rsidR="00E60F38" w:rsidRDefault="00166087">
      <w:pPr>
        <w:pStyle w:val="ListNumber"/>
      </w:pPr>
      <w:hyperlink r:id="rId74">
        <w:r>
          <w:t>Despite being a comic actor, I discipline my children –Nollywood actor, Okon Lagos</w:t>
        </w:r>
      </w:hyperlink>
    </w:p>
    <w:p w14:paraId="58F7340A" w14:textId="77777777" w:rsidR="00E60F38" w:rsidRDefault="00166087">
      <w:pPr>
        <w:pStyle w:val="ListNumber"/>
      </w:pPr>
      <w:hyperlink r:id="rId75">
        <w:r>
          <w:t>Tackling your child’s gadget addiction</w:t>
        </w:r>
      </w:hyperlink>
    </w:p>
    <w:p w14:paraId="1E9455C0" w14:textId="77777777" w:rsidR="00E60F38" w:rsidRDefault="00166087">
      <w:pPr>
        <w:pStyle w:val="ListNumber"/>
      </w:pPr>
      <w:hyperlink r:id="rId76">
        <w:r>
          <w:t>Handling overly nosy children</w:t>
        </w:r>
      </w:hyperlink>
    </w:p>
    <w:p w14:paraId="3BAA72BA" w14:textId="77777777" w:rsidR="00E60F38" w:rsidRDefault="00166087">
      <w:pPr>
        <w:pStyle w:val="ListNumber"/>
      </w:pPr>
      <w:hyperlink r:id="rId77">
        <w:r>
          <w:t>When it’s hard to wean a ba</w:t>
        </w:r>
        <w:r>
          <w:t>by</w:t>
        </w:r>
      </w:hyperlink>
    </w:p>
    <w:p w14:paraId="15002A75" w14:textId="77777777" w:rsidR="00E60F38" w:rsidRDefault="00166087">
      <w:pPr>
        <w:pStyle w:val="Heading2"/>
      </w:pPr>
      <w:r>
        <w:t>Spice</w:t>
      </w:r>
    </w:p>
    <w:p w14:paraId="426978A9" w14:textId="77777777" w:rsidR="00E60F38" w:rsidRDefault="00166087">
      <w:pPr>
        <w:pStyle w:val="ListNumber"/>
      </w:pPr>
      <w:hyperlink r:id="rId78">
        <w:r>
          <w:t>We have joy clothing people — Mudiaga, Bakare, Osodi, Atafo</w:t>
        </w:r>
      </w:hyperlink>
    </w:p>
    <w:p w14:paraId="6346C109" w14:textId="77777777" w:rsidR="00E60F38" w:rsidRDefault="00166087">
      <w:pPr>
        <w:pStyle w:val="ListNumber"/>
      </w:pPr>
      <w:hyperlink r:id="rId79">
        <w:r>
          <w:t>Women can excel in boardroom, kitchen at the same time — Tewa Onasanya</w:t>
        </w:r>
      </w:hyperlink>
    </w:p>
    <w:p w14:paraId="2C6867B6" w14:textId="77777777" w:rsidR="00E60F38" w:rsidRDefault="00166087">
      <w:pPr>
        <w:pStyle w:val="ListNumber"/>
      </w:pPr>
      <w:hyperlink r:id="rId80">
        <w:r>
          <w:t>I’ve put medicine on hold for fashion, arts — Yerins</w:t>
        </w:r>
      </w:hyperlink>
    </w:p>
    <w:p w14:paraId="3C5F8B1B" w14:textId="77777777" w:rsidR="00E60F38" w:rsidRDefault="00166087">
      <w:pPr>
        <w:pStyle w:val="ListNumber"/>
      </w:pPr>
      <w:hyperlink r:id="rId81">
        <w:r>
          <w:t>Being Face of Nigeria 2021, service to humanity — Oyindoubra Wilson</w:t>
        </w:r>
      </w:hyperlink>
    </w:p>
    <w:p w14:paraId="38686A6B" w14:textId="77777777" w:rsidR="00E60F38" w:rsidRDefault="00166087">
      <w:pPr>
        <w:pStyle w:val="Heading2"/>
      </w:pPr>
      <w:r>
        <w:t>Sex &amp;amp; Relationsh</w:t>
      </w:r>
      <w:r>
        <w:t>ip</w:t>
      </w:r>
    </w:p>
    <w:p w14:paraId="18C75C05" w14:textId="77777777" w:rsidR="00E60F38" w:rsidRDefault="00166087">
      <w:pPr>
        <w:pStyle w:val="ListNumber"/>
      </w:pPr>
      <w:hyperlink r:id="rId82">
        <w:r>
          <w:t>What will you do if your partner nags?</w:t>
        </w:r>
      </w:hyperlink>
    </w:p>
    <w:p w14:paraId="3321FACB" w14:textId="77777777" w:rsidR="00E60F38" w:rsidRDefault="00166087">
      <w:pPr>
        <w:pStyle w:val="ListNumber"/>
      </w:pPr>
      <w:hyperlink r:id="rId83">
        <w:r>
          <w:t>10 things to consider before buying a house</w:t>
        </w:r>
      </w:hyperlink>
    </w:p>
    <w:p w14:paraId="399F0275" w14:textId="77777777" w:rsidR="00E60F38" w:rsidRDefault="00166087">
      <w:pPr>
        <w:pStyle w:val="ListNumber"/>
      </w:pPr>
      <w:hyperlink r:id="rId84">
        <w:r>
          <w:t>10 ways to prevent body odour</w:t>
        </w:r>
      </w:hyperlink>
    </w:p>
    <w:p w14:paraId="242E0BA3" w14:textId="77777777" w:rsidR="00E60F38" w:rsidRDefault="00166087">
      <w:pPr>
        <w:pStyle w:val="ListNumber"/>
      </w:pPr>
      <w:hyperlink r:id="rId85">
        <w:r>
          <w:t>Cuddling styles and what they say about your union</w:t>
        </w:r>
      </w:hyperlink>
    </w:p>
    <w:p w14:paraId="15812A7C" w14:textId="77777777" w:rsidR="00E60F38" w:rsidRDefault="00166087">
      <w:pPr>
        <w:pStyle w:val="Heading2"/>
      </w:pPr>
      <w:r>
        <w:lastRenderedPageBreak/>
        <w:t>Education</w:t>
      </w:r>
    </w:p>
    <w:p w14:paraId="1747885A" w14:textId="77777777" w:rsidR="00E60F38" w:rsidRDefault="00166087">
      <w:pPr>
        <w:pStyle w:val="ListNumber"/>
      </w:pPr>
      <w:hyperlink r:id="rId86">
        <w:r>
          <w:t>Why Nigerian varsities are poorly ranked – TETFund</w:t>
        </w:r>
      </w:hyperlink>
    </w:p>
    <w:p w14:paraId="2E46AC1A" w14:textId="77777777" w:rsidR="00E60F38" w:rsidRDefault="00166087">
      <w:pPr>
        <w:pStyle w:val="ListNumber"/>
      </w:pPr>
      <w:hyperlink r:id="rId87">
        <w:r>
          <w:t>Ex-UNILAG registrar counsels varsit</w:t>
        </w:r>
        <w:r>
          <w:t>ies on creativity</w:t>
        </w:r>
      </w:hyperlink>
    </w:p>
    <w:p w14:paraId="68453F41" w14:textId="77777777" w:rsidR="00E60F38" w:rsidRDefault="00166087">
      <w:pPr>
        <w:pStyle w:val="ListNumber"/>
      </w:pPr>
      <w:hyperlink r:id="rId88">
        <w:r>
          <w:t>Gombe NYSC expects 1,800 corps members</w:t>
        </w:r>
      </w:hyperlink>
    </w:p>
    <w:p w14:paraId="43988A56" w14:textId="77777777" w:rsidR="00E60F38" w:rsidRDefault="00166087">
      <w:pPr>
        <w:pStyle w:val="ListNumber"/>
      </w:pPr>
      <w:hyperlink r:id="rId89">
        <w:r>
          <w:t>Calling for the sack or sac</w:t>
        </w:r>
        <w:r>
          <w:t>king of Super Eagles coach?</w:t>
        </w:r>
      </w:hyperlink>
    </w:p>
    <w:sectPr w:rsidR="00E60F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087"/>
    <w:rsid w:val="0029639D"/>
    <w:rsid w:val="00326F90"/>
    <w:rsid w:val="00AA1D8D"/>
    <w:rsid w:val="00B47730"/>
    <w:rsid w:val="00CB0664"/>
    <w:rsid w:val="00E60F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006C5"/>
  <w14:defaultImageDpi w14:val="300"/>
  <w15:docId w15:val="{A733ABB5-9F17-474B-BCD6-FAB78160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nchng.com/obiano-soludo-planned-defection-rumour-childish-propaganda-apga-coordinator/" TargetMode="External"/><Relationship Id="rId21" Type="http://schemas.openxmlformats.org/officeDocument/2006/relationships/hyperlink" Target="https://punchng.com/okowa-faults-rising-cost-of-gas-fg-plans-10-million-cylinders-purchase/" TargetMode="External"/><Relationship Id="rId42" Type="http://schemas.openxmlformats.org/officeDocument/2006/relationships/hyperlink" Target="https://punchng.com/us-based-nigerian-adebara-jailed-four-years-for-romance-scam-money-laundering/" TargetMode="External"/><Relationship Id="rId47" Type="http://schemas.openxmlformats.org/officeDocument/2006/relationships/hyperlink" Target="https://punchng.com/1102972-2/" TargetMode="External"/><Relationship Id="rId63" Type="http://schemas.openxmlformats.org/officeDocument/2006/relationships/hyperlink" Target="https://punchng.com/crypto-firm-pushes-for-global-regulatory-framework/" TargetMode="External"/><Relationship Id="rId68" Type="http://schemas.openxmlformats.org/officeDocument/2006/relationships/hyperlink" Target="https://punchng.com/obasanjo-shunned-advice-to-discard-1999-constitution-restructure-nigeria-olanipekun-at-70/" TargetMode="External"/><Relationship Id="rId84" Type="http://schemas.openxmlformats.org/officeDocument/2006/relationships/hyperlink" Target="https://punchng.com/10-ways-to-prevent-body-odour/" TargetMode="External"/><Relationship Id="rId89" Type="http://schemas.openxmlformats.org/officeDocument/2006/relationships/hyperlink" Target="https://punchng.com/calling-for-the-sack-or-sacking-of-super-eagles-coach/" TargetMode="External"/><Relationship Id="rId16" Type="http://schemas.openxmlformats.org/officeDocument/2006/relationships/hyperlink" Target="https://punchng.com/breaking-cbn-retains-lending-rate-at-11-5-4/" TargetMode="External"/><Relationship Id="rId11" Type="http://schemas.openxmlformats.org/officeDocument/2006/relationships/hyperlink" Target="https://punchng.com/hoodlums-brutalised-me-for-testifying-at-lagos-panel-endsars-protester/" TargetMode="External"/><Relationship Id="rId32" Type="http://schemas.openxmlformats.org/officeDocument/2006/relationships/hyperlink" Target="https://punchng.com/man-city-vs-psg-sergio-ramos-named-in-psgs-champions-league-squad/" TargetMode="External"/><Relationship Id="rId37" Type="http://schemas.openxmlformats.org/officeDocument/2006/relationships/hyperlink" Target="https://punchng.com/70-of-nigerians-living-in-turkey-are-illegal-immigrants-diaspora-group/" TargetMode="External"/><Relationship Id="rId53" Type="http://schemas.openxmlformats.org/officeDocument/2006/relationships/hyperlink" Target="https://punchng.com/lagos-approves-135-private-hospitals-for-covid-19-vaccination-okays-n6000-fee/" TargetMode="External"/><Relationship Id="rId58" Type="http://schemas.openxmlformats.org/officeDocument/2006/relationships/hyperlink" Target="https://punchng.com/nigerians-need-housing-policy-with-access-to-funds-niesv-president-wike/" TargetMode="External"/><Relationship Id="rId74" Type="http://schemas.openxmlformats.org/officeDocument/2006/relationships/hyperlink" Target="https://punchng.com/despite-being-a-comic-actor-i-discipline-my-children-nollywood-actor-okon-lagos/" TargetMode="External"/><Relationship Id="rId79" Type="http://schemas.openxmlformats.org/officeDocument/2006/relationships/hyperlink" Target="https://punchng.com/women-can-excel-in-boardroom-kitchen-at-the-same-time-tewa-onasanya/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https://punchng.com/air-force-woman-dies-after-snakebite-in-naf-base-toilet/" TargetMode="External"/><Relationship Id="rId22" Type="http://schemas.openxmlformats.org/officeDocument/2006/relationships/hyperlink" Target="https://punchng.com/apc-convention-stakeholders-warn-caretaker-committee-against-delay-tactics/" TargetMode="External"/><Relationship Id="rId27" Type="http://schemas.openxmlformats.org/officeDocument/2006/relationships/hyperlink" Target="https://punchng.com/bayelsa-tackles-apc-over-diris-alleged-poor-performance/" TargetMode="External"/><Relationship Id="rId30" Type="http://schemas.openxmlformats.org/officeDocument/2006/relationships/hyperlink" Target="https://punchng.com/breaking-osimhen-to-miss-2021-afcon-undergoes-surgery/" TargetMode="External"/><Relationship Id="rId35" Type="http://schemas.openxmlformats.org/officeDocument/2006/relationships/hyperlink" Target="https://punchng.com/we-wont-stop-awoniyi-from-afcon-fischer/" TargetMode="External"/><Relationship Id="rId43" Type="http://schemas.openxmlformats.org/officeDocument/2006/relationships/hyperlink" Target="https://punchng.com/people-are-often-amazed-i-was-raised-and-educated-in-nigeria-award-winning-canada-based-nigerian-doctor-williams/" TargetMode="External"/><Relationship Id="rId48" Type="http://schemas.openxmlformats.org/officeDocument/2006/relationships/hyperlink" Target="https://punchng.com/veteran-comic-actor-baba-suwe-is-dead/" TargetMode="External"/><Relationship Id="rId56" Type="http://schemas.openxmlformats.org/officeDocument/2006/relationships/hyperlink" Target="https://punchng.com/ikoyi-building-we-prevented-developers-dad-from-watching-tv-but-sympathiser-broke-news-to-him-on-the-phone-family/" TargetMode="External"/><Relationship Id="rId64" Type="http://schemas.openxmlformats.org/officeDocument/2006/relationships/hyperlink" Target="https://punchng.com/saudi-arabia-set-to-host-tech-event-in-2022/" TargetMode="External"/><Relationship Id="rId69" Type="http://schemas.openxmlformats.org/officeDocument/2006/relationships/hyperlink" Target="https://punchng.com/how-poor-enforcement-turned-luxury-in-the-sky-into-a-graveyard/" TargetMode="External"/><Relationship Id="rId77" Type="http://schemas.openxmlformats.org/officeDocument/2006/relationships/hyperlink" Target="https://punchng.com/when-its-hard-to-wean-a-baby/" TargetMode="External"/><Relationship Id="rId8" Type="http://schemas.openxmlformats.org/officeDocument/2006/relationships/hyperlink" Target="https://punchng.com/breaking-gunmen-raze-imo-police-station-kill-cop/" TargetMode="External"/><Relationship Id="rId51" Type="http://schemas.openxmlformats.org/officeDocument/2006/relationships/hyperlink" Target="https://punchng.com/family-physicians-vital-in-curbing-vaccine-hesitancy-expert/" TargetMode="External"/><Relationship Id="rId72" Type="http://schemas.openxmlformats.org/officeDocument/2006/relationships/hyperlink" Target="https://punchng.com/beninoise-kills-daughter-beheads-neighbours-corpses-for-failed-money-rituals-in-ogun/" TargetMode="External"/><Relationship Id="rId80" Type="http://schemas.openxmlformats.org/officeDocument/2006/relationships/hyperlink" Target="https://punchng.com/ive-put-medicine-on-hold-for-fashion-arts-yerins/" TargetMode="External"/><Relationship Id="rId85" Type="http://schemas.openxmlformats.org/officeDocument/2006/relationships/hyperlink" Target="https://punchng.com/cuddling-styles-and-what-they-say-about-your-unio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unchng.com/three-children-others-feared-dead-boats-burnt-in-rivers-jetty-fire/" TargetMode="External"/><Relationship Id="rId17" Type="http://schemas.openxmlformats.org/officeDocument/2006/relationships/hyperlink" Target="https://punchng.com/naira-loses-steam-slides-to-555-dollar-in-parallel-market/" TargetMode="External"/><Relationship Id="rId25" Type="http://schemas.openxmlformats.org/officeDocument/2006/relationships/hyperlink" Target="https://punchng.com/dont-vote-for-parochial-leaders-tambuwal-warns-nigerians/" TargetMode="External"/><Relationship Id="rId33" Type="http://schemas.openxmlformats.org/officeDocument/2006/relationships/hyperlink" Target="https://punchng.com/champions-league-chelsea-vs-juventus-other-fixtures-for-matchday-five/" TargetMode="External"/><Relationship Id="rId38" Type="http://schemas.openxmlformats.org/officeDocument/2006/relationships/hyperlink" Target="https://punchng.com/okonjo-iwealas-son-uchechi-breaks-medical-record-in-the-us/" TargetMode="External"/><Relationship Id="rId46" Type="http://schemas.openxmlformats.org/officeDocument/2006/relationships/hyperlink" Target="https://punchng.com/baba-suwe-son-apologises-to-tampan-nigerians-over-comment-on-actors-death/" TargetMode="External"/><Relationship Id="rId59" Type="http://schemas.openxmlformats.org/officeDocument/2006/relationships/hyperlink" Target="https://punchng.com/i-wept-uncontrollably-day-firm-denied-me-job-due-to-belly-fat-lagos-mother-of-two/" TargetMode="External"/><Relationship Id="rId67" Type="http://schemas.openxmlformats.org/officeDocument/2006/relationships/hyperlink" Target="https://punchng.com/nassembly-members-governors-set-for-final-showdown-over-direct-primaries/" TargetMode="External"/><Relationship Id="rId20" Type="http://schemas.openxmlformats.org/officeDocument/2006/relationships/hyperlink" Target="https://punchng.com/835161-smes-have-received-n56-84bn-survival-fund/" TargetMode="External"/><Relationship Id="rId41" Type="http://schemas.openxmlformats.org/officeDocument/2006/relationships/hyperlink" Target="https://punchng.com/five-things-to-know-about-nigerian-born-pamela-uba-first-black-miss-ireland/" TargetMode="External"/><Relationship Id="rId54" Type="http://schemas.openxmlformats.org/officeDocument/2006/relationships/hyperlink" Target="https://punchng.com/obsolete-tankers-exploit-weak-enforcement-of-safety-valves-others-turn-moving-disasters-on-highways/" TargetMode="External"/><Relationship Id="rId62" Type="http://schemas.openxmlformats.org/officeDocument/2006/relationships/hyperlink" Target="https://punchng.com/icts-contribution-to-gdp-hits-n8-13tn-in-nine-months/" TargetMode="External"/><Relationship Id="rId70" Type="http://schemas.openxmlformats.org/officeDocument/2006/relationships/hyperlink" Target="https://punchng.com/metal-electrocutes-lady-in-obi-cubanas-club-police-order-autopsy/" TargetMode="External"/><Relationship Id="rId75" Type="http://schemas.openxmlformats.org/officeDocument/2006/relationships/hyperlink" Target="https://punchng.com/tackling-your-childs-gadget-addiction/" TargetMode="External"/><Relationship Id="rId83" Type="http://schemas.openxmlformats.org/officeDocument/2006/relationships/hyperlink" Target="https://punchng.com/10-things-to-consider-before-buying-a-house/" TargetMode="External"/><Relationship Id="rId88" Type="http://schemas.openxmlformats.org/officeDocument/2006/relationships/hyperlink" Target="https://punchng.com/gombe-nysc-expects-1800-corps-members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punchng.com/sec-approves-mtn-offer-for-sale-of-575-million-shares/" TargetMode="External"/><Relationship Id="rId23" Type="http://schemas.openxmlformats.org/officeDocument/2006/relationships/hyperlink" Target="https://punchng.com/february-2022-apc-convention-date-shaky-as-crisis-persists-in-12-states/" TargetMode="External"/><Relationship Id="rId28" Type="http://schemas.openxmlformats.org/officeDocument/2006/relationships/hyperlink" Target="https://punchng.com/uzodimma-nominates-ex-speaker-16-others-commissioners-seeks-assemblys-confirmation/" TargetMode="External"/><Relationship Id="rId36" Type="http://schemas.openxmlformats.org/officeDocument/2006/relationships/hyperlink" Target="https://punchng.com/akpeyi-keeps-50th-clean-sheet-in-south-africa/" TargetMode="External"/><Relationship Id="rId49" Type="http://schemas.openxmlformats.org/officeDocument/2006/relationships/hyperlink" Target="https://punchng.com/rise-to-stardom-health-battles-other-things-to-know-about-comic-actor-baba-suwe/" TargetMode="External"/><Relationship Id="rId57" Type="http://schemas.openxmlformats.org/officeDocument/2006/relationships/hyperlink" Target="https://punchng.com/how-people-living-with-hiv-aids-battle-employment-discrimination-job-search-stress/" TargetMode="External"/><Relationship Id="rId10" Type="http://schemas.openxmlformats.org/officeDocument/2006/relationships/hyperlink" Target="https://punchng.com/child-trafficking-police-rescue-2-newborn-babies-in-ebonyi/" TargetMode="External"/><Relationship Id="rId31" Type="http://schemas.openxmlformats.org/officeDocument/2006/relationships/hyperlink" Target="https://punchng.com/lewandowski-outshines-messi-jorginho-to-retain-golden-player-award/" TargetMode="External"/><Relationship Id="rId44" Type="http://schemas.openxmlformats.org/officeDocument/2006/relationships/hyperlink" Target="https://punchng.com/pictorial-osun-pensioners-protest-non-payment-of-entitlements/" TargetMode="External"/><Relationship Id="rId52" Type="http://schemas.openxmlformats.org/officeDocument/2006/relationships/hyperlink" Target="https://punchng.com/covid-19-delta-variant-still-dominant-in-nigeria-ncdc/" TargetMode="External"/><Relationship Id="rId60" Type="http://schemas.openxmlformats.org/officeDocument/2006/relationships/hyperlink" Target="https://punchng.com/apc-lost-anambra-gov-poll-for-failing-to-conduct-credible-primary-bot-member-nkire/" TargetMode="External"/><Relationship Id="rId65" Type="http://schemas.openxmlformats.org/officeDocument/2006/relationships/hyperlink" Target="https://punchng.com/mtn-group-exits-yemen/" TargetMode="External"/><Relationship Id="rId73" Type="http://schemas.openxmlformats.org/officeDocument/2006/relationships/hyperlink" Target="https://punchng.com/endsars-i-dont-know-what-happened-to-camera-i-recovered-at-lekki-tollgate-fashola/" TargetMode="External"/><Relationship Id="rId78" Type="http://schemas.openxmlformats.org/officeDocument/2006/relationships/hyperlink" Target="https://punchng.com/we-have-joy-clothing-people-mudiaga-bakare-osodi-atafo/" TargetMode="External"/><Relationship Id="rId81" Type="http://schemas.openxmlformats.org/officeDocument/2006/relationships/hyperlink" Target="https://punchng.com/being-face-of-nigeria-2021-service-to-humanity-oyindoubra-wilson/" TargetMode="External"/><Relationship Id="rId86" Type="http://schemas.openxmlformats.org/officeDocument/2006/relationships/hyperlink" Target="https://punchng.com/why-nigerian-varsities-are-poorly-ranked-tetfu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nchng.com/married-man-abandons-girlfriend-in-lagos-hotel-room-rapes-receptionist/" TargetMode="External"/><Relationship Id="rId13" Type="http://schemas.openxmlformats.org/officeDocument/2006/relationships/hyperlink" Target="https://punchng.com/ikpeazu-orders-probe-as-policeman-shoots-abia-graduate-orphan-to-death/" TargetMode="External"/><Relationship Id="rId18" Type="http://schemas.openxmlformats.org/officeDocument/2006/relationships/hyperlink" Target="https://punchng.com/capital-inflow-crashes-by-80-foreign-investors-shun-nigerian-market/" TargetMode="External"/><Relationship Id="rId39" Type="http://schemas.openxmlformats.org/officeDocument/2006/relationships/hyperlink" Target="https://punchng.com/biden-appoints-nigerian-born-enoh-ebong-us-director-of-trade/" TargetMode="External"/><Relationship Id="rId34" Type="http://schemas.openxmlformats.org/officeDocument/2006/relationships/hyperlink" Target="https://punchng.com/dont-sack-rohr-now-ikpeba/" TargetMode="External"/><Relationship Id="rId50" Type="http://schemas.openxmlformats.org/officeDocument/2006/relationships/hyperlink" Target="https://punchng.com/increasing-rate-of-antibiotic-resistance-worries-care-providers/" TargetMode="External"/><Relationship Id="rId55" Type="http://schemas.openxmlformats.org/officeDocument/2006/relationships/hyperlink" Target="https://punchng.com/annual-5-96-million-tonnes-of-plastic-waste-worsen-enviromental-pollution-threaten-citizens-health/" TargetMode="External"/><Relationship Id="rId76" Type="http://schemas.openxmlformats.org/officeDocument/2006/relationships/hyperlink" Target="https://punchng.com/handling-overly-nosy-children/" TargetMode="External"/><Relationship Id="rId7" Type="http://schemas.openxmlformats.org/officeDocument/2006/relationships/hyperlink" Target="https://punchng.com/lady-dies-three-weeks-after-sister-was-killed-in-ikoyi-building-collapse-month-to-wedding/" TargetMode="External"/><Relationship Id="rId71" Type="http://schemas.openxmlformats.org/officeDocument/2006/relationships/hyperlink" Target="https://punchng.com/why-iswap-targeted-killed-brig-gen-zirkusu-in-borno-attack-ndum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unchng.com/bayelsa-govt-flays-apc-over-comments-on-diris-performance/" TargetMode="External"/><Relationship Id="rId24" Type="http://schemas.openxmlformats.org/officeDocument/2006/relationships/hyperlink" Target="https://punchng.com/apc-govs-clash-over-direct-primaries-bello-sule-exchange-words/" TargetMode="External"/><Relationship Id="rId40" Type="http://schemas.openxmlformats.org/officeDocument/2006/relationships/hyperlink" Target="https://punchng.com/us-varsity-appoints-nigerian-shitta-bey-professor-of-philosophy/" TargetMode="External"/><Relationship Id="rId45" Type="http://schemas.openxmlformats.org/officeDocument/2006/relationships/hyperlink" Target="https://punchng.com/baba-suwe-for-burial-in-lagos-nov-25-son/" TargetMode="External"/><Relationship Id="rId66" Type="http://schemas.openxmlformats.org/officeDocument/2006/relationships/hyperlink" Target="https://punchng.com/households-restaurants-switch-to-charcoal-firewood-as-gas-price-hits-the-roof/" TargetMode="External"/><Relationship Id="rId87" Type="http://schemas.openxmlformats.org/officeDocument/2006/relationships/hyperlink" Target="https://punchng.com/ex-unilag-registrar-counsels-varsities-on-creativity/" TargetMode="External"/><Relationship Id="rId61" Type="http://schemas.openxmlformats.org/officeDocument/2006/relationships/hyperlink" Target="https://punchng.com/why-ui-child-health-institute-is-exploring-education-without-borders-director-prof-amodu/" TargetMode="External"/><Relationship Id="rId82" Type="http://schemas.openxmlformats.org/officeDocument/2006/relationships/hyperlink" Target="https://punchng.com/what-will-you-do-if-your-partner-nags/" TargetMode="External"/><Relationship Id="rId19" Type="http://schemas.openxmlformats.org/officeDocument/2006/relationships/hyperlink" Target="https://punchng.com/fg-rivers-vat-suitll-strengthen-rule-of-law-wi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NWACHUKWU</cp:lastModifiedBy>
  <cp:revision>2</cp:revision>
  <dcterms:created xsi:type="dcterms:W3CDTF">2013-12-23T23:15:00Z</dcterms:created>
  <dcterms:modified xsi:type="dcterms:W3CDTF">2021-11-23T17:47:00Z</dcterms:modified>
  <cp:category/>
</cp:coreProperties>
</file>