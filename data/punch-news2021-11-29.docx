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5B8C" w14:textId="0C54187C" w:rsidR="003A4A8D" w:rsidRDefault="003A4A8D" w:rsidP="003A4A8D">
      <w:pPr>
        <w:pStyle w:val="Heading1"/>
        <w:jc w:val="right"/>
      </w:pPr>
      <w:r>
        <w:rPr>
          <w:noProof/>
        </w:rPr>
        <w:drawing>
          <wp:inline distT="0" distB="0" distL="0" distR="0" wp14:anchorId="113C12CF" wp14:editId="6BE253B0">
            <wp:extent cx="1767840" cy="936914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66" cy="9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3EA1" w14:textId="1133A23B" w:rsidR="00126E4D" w:rsidRDefault="003A4A8D">
      <w:pPr>
        <w:pStyle w:val="Heading1"/>
      </w:pPr>
      <w:r>
        <w:t>Punch Newspapers</w:t>
      </w:r>
      <w:r>
        <w:br/>
        <w:t>2021-11-29</w:t>
      </w:r>
    </w:p>
    <w:p w14:paraId="75F171A3" w14:textId="77777777" w:rsidR="00126E4D" w:rsidRDefault="003A4A8D">
      <w:r>
        <w:t>source: https://punchng.com/</w:t>
      </w:r>
    </w:p>
    <w:p w14:paraId="4AA18189" w14:textId="77777777" w:rsidR="00126E4D" w:rsidRDefault="003A4A8D">
      <w:pPr>
        <w:pStyle w:val="Heading2"/>
      </w:pPr>
      <w:r>
        <w:t>Metro plus</w:t>
      </w:r>
    </w:p>
    <w:p w14:paraId="30F34068" w14:textId="77777777" w:rsidR="00126E4D" w:rsidRDefault="003A4A8D">
      <w:pPr>
        <w:pStyle w:val="ListNumber"/>
      </w:pPr>
      <w:hyperlink r:id="rId7">
        <w:r>
          <w:t>Couple demand N50bn from Shell over son’s brain damage</w:t>
        </w:r>
      </w:hyperlink>
    </w:p>
    <w:p w14:paraId="7EFAB53D" w14:textId="77777777" w:rsidR="00126E4D" w:rsidRDefault="003A4A8D">
      <w:pPr>
        <w:pStyle w:val="ListNumber"/>
      </w:pPr>
      <w:hyperlink r:id="rId8">
        <w:r>
          <w:t>Operatives raid Daniel’s hotel, strip guests naked, ex-gov decries shooting</w:t>
        </w:r>
      </w:hyperlink>
    </w:p>
    <w:p w14:paraId="7307CEBB" w14:textId="77777777" w:rsidR="00126E4D" w:rsidRDefault="003A4A8D">
      <w:pPr>
        <w:pStyle w:val="ListNumber"/>
      </w:pPr>
      <w:hyperlink r:id="rId9">
        <w:r>
          <w:t>Grandma, granddaughter die, hoodlums scoop fuel, attack firemen, others in Ogun tanker explosion</w:t>
        </w:r>
      </w:hyperlink>
    </w:p>
    <w:p w14:paraId="0D92D997" w14:textId="77777777" w:rsidR="00126E4D" w:rsidRDefault="003A4A8D">
      <w:pPr>
        <w:pStyle w:val="ListNumber"/>
      </w:pPr>
      <w:hyperlink r:id="rId10">
        <w:r>
          <w:t>Police on patrol arrest four robbers in Delta, recover ammunition</w:t>
        </w:r>
      </w:hyperlink>
    </w:p>
    <w:p w14:paraId="55B240DC" w14:textId="77777777" w:rsidR="00126E4D" w:rsidRDefault="003A4A8D">
      <w:pPr>
        <w:pStyle w:val="ListNumber"/>
      </w:pPr>
      <w:hyperlink r:id="rId11">
        <w:r>
          <w:t>12,385kg loud cannabis smuggled on Lagos water</w:t>
        </w:r>
        <w:r>
          <w:t>ways, 70-year-old Edo woman arrested with codeine</w:t>
        </w:r>
      </w:hyperlink>
    </w:p>
    <w:p w14:paraId="326F0AF2" w14:textId="77777777" w:rsidR="00126E4D" w:rsidRDefault="003A4A8D">
      <w:pPr>
        <w:pStyle w:val="ListNumber"/>
      </w:pPr>
      <w:hyperlink r:id="rId12">
        <w:r>
          <w:t>Ondo church cleaner killed while going to service</w:t>
        </w:r>
      </w:hyperlink>
    </w:p>
    <w:p w14:paraId="6903A347" w14:textId="77777777" w:rsidR="00126E4D" w:rsidRDefault="003A4A8D">
      <w:pPr>
        <w:pStyle w:val="ListNumber"/>
      </w:pPr>
      <w:hyperlink r:id="rId13">
        <w:r>
          <w:t>Three die in Ogun crash, FRSC blames route violation</w:t>
        </w:r>
      </w:hyperlink>
    </w:p>
    <w:p w14:paraId="4B9BD1EE" w14:textId="77777777" w:rsidR="00126E4D" w:rsidRDefault="003A4A8D">
      <w:pPr>
        <w:pStyle w:val="ListNumber"/>
      </w:pPr>
      <w:hyperlink r:id="rId14">
        <w:r>
          <w:t>Gunmen attack Jos Correctional Centre</w:t>
        </w:r>
      </w:hyperlink>
    </w:p>
    <w:p w14:paraId="33D169F5" w14:textId="77777777" w:rsidR="00126E4D" w:rsidRDefault="003A4A8D">
      <w:pPr>
        <w:pStyle w:val="Heading2"/>
      </w:pPr>
      <w:r>
        <w:t>Business</w:t>
      </w:r>
    </w:p>
    <w:p w14:paraId="03DAB553" w14:textId="77777777" w:rsidR="00126E4D" w:rsidRDefault="003A4A8D">
      <w:pPr>
        <w:pStyle w:val="ListNumber"/>
      </w:pPr>
      <w:hyperlink r:id="rId15">
        <w:r>
          <w:t>FG may extend 2021 budget implementation to next year</w:t>
        </w:r>
      </w:hyperlink>
    </w:p>
    <w:p w14:paraId="786AD20B" w14:textId="77777777" w:rsidR="00126E4D" w:rsidRDefault="003A4A8D">
      <w:pPr>
        <w:pStyle w:val="ListNumber"/>
      </w:pPr>
      <w:hyperlink r:id="rId16">
        <w:r>
          <w:t>Nigeria’s exchange rate strategy discour</w:t>
        </w:r>
        <w:r>
          <w:t>ages investors, increases inflation – World Bank</w:t>
        </w:r>
      </w:hyperlink>
    </w:p>
    <w:p w14:paraId="3508E63C" w14:textId="77777777" w:rsidR="00126E4D" w:rsidRDefault="003A4A8D">
      <w:pPr>
        <w:pStyle w:val="ListNumber"/>
      </w:pPr>
      <w:hyperlink r:id="rId17">
        <w:r>
          <w:t>No cracks in MMA2 parking lot pillars – BASL</w:t>
        </w:r>
      </w:hyperlink>
    </w:p>
    <w:p w14:paraId="3175578D" w14:textId="77777777" w:rsidR="00126E4D" w:rsidRDefault="003A4A8D">
      <w:pPr>
        <w:pStyle w:val="ListNumber"/>
      </w:pPr>
      <w:hyperlink r:id="rId18">
        <w:r>
          <w:t>IFRS 17: NAICOM sets January 2023 deadline for insurance firms</w:t>
        </w:r>
      </w:hyperlink>
    </w:p>
    <w:p w14:paraId="7DAC8832" w14:textId="77777777" w:rsidR="00126E4D" w:rsidRDefault="003A4A8D">
      <w:pPr>
        <w:pStyle w:val="ListNumber"/>
      </w:pPr>
      <w:hyperlink r:id="rId19">
        <w:r>
          <w:t>Akwa Ibom dispatches delegation to South Korea over deep seaport</w:t>
        </w:r>
      </w:hyperlink>
    </w:p>
    <w:p w14:paraId="5EF1ED68" w14:textId="77777777" w:rsidR="00126E4D" w:rsidRDefault="003A4A8D">
      <w:pPr>
        <w:pStyle w:val="ListNumber"/>
      </w:pPr>
      <w:hyperlink r:id="rId20">
        <w:r>
          <w:t>Experts seek more local participation in real estate sector</w:t>
        </w:r>
      </w:hyperlink>
    </w:p>
    <w:p w14:paraId="022DA9BE" w14:textId="77777777" w:rsidR="00126E4D" w:rsidRDefault="003A4A8D">
      <w:pPr>
        <w:pStyle w:val="ListNumber"/>
      </w:pPr>
      <w:hyperlink r:id="rId21">
        <w:r>
          <w:t>Obaseki ina</w:t>
        </w:r>
        <w:r>
          <w:t>ugurates 5,400MT cashew factory in Edo</w:t>
        </w:r>
      </w:hyperlink>
    </w:p>
    <w:p w14:paraId="2CD59446" w14:textId="77777777" w:rsidR="00126E4D" w:rsidRDefault="003A4A8D">
      <w:pPr>
        <w:pStyle w:val="Heading2"/>
      </w:pPr>
      <w:r>
        <w:t>Politics</w:t>
      </w:r>
    </w:p>
    <w:p w14:paraId="18A60864" w14:textId="77777777" w:rsidR="00126E4D" w:rsidRDefault="003A4A8D">
      <w:pPr>
        <w:pStyle w:val="ListNumber"/>
      </w:pPr>
      <w:hyperlink r:id="rId22">
        <w:r>
          <w:t>Let party interest prevail, APC youths plead with members</w:t>
        </w:r>
      </w:hyperlink>
    </w:p>
    <w:p w14:paraId="349CAF55" w14:textId="77777777" w:rsidR="00126E4D" w:rsidRDefault="003A4A8D">
      <w:pPr>
        <w:pStyle w:val="ListNumber"/>
      </w:pPr>
      <w:hyperlink r:id="rId23">
        <w:r>
          <w:t>2023: Resist bad leaders, Senator Okon urges Akwa Ibom youths</w:t>
        </w:r>
      </w:hyperlink>
    </w:p>
    <w:p w14:paraId="79FF22E5" w14:textId="77777777" w:rsidR="00126E4D" w:rsidRDefault="003A4A8D">
      <w:pPr>
        <w:pStyle w:val="ListNumber"/>
      </w:pPr>
      <w:hyperlink r:id="rId24">
        <w:r>
          <w:t>It’ll be a mistake to return PDP to power -VON DG</w:t>
        </w:r>
      </w:hyperlink>
    </w:p>
    <w:p w14:paraId="4BEAB549" w14:textId="77777777" w:rsidR="00126E4D" w:rsidRDefault="003A4A8D">
      <w:pPr>
        <w:pStyle w:val="ListNumber"/>
      </w:pPr>
      <w:hyperlink r:id="rId25">
        <w:r>
          <w:t>Why Saraki met me, Yari –Senator Marafa</w:t>
        </w:r>
      </w:hyperlink>
    </w:p>
    <w:p w14:paraId="0639825F" w14:textId="77777777" w:rsidR="00126E4D" w:rsidRDefault="003A4A8D">
      <w:pPr>
        <w:pStyle w:val="ListNumber"/>
      </w:pPr>
      <w:hyperlink r:id="rId26">
        <w:r>
          <w:t>Ekiti 2022: APC chieftains adopt, e</w:t>
        </w:r>
        <w:r>
          <w:t>x-minister, Adeyeye, as candidate</w:t>
        </w:r>
      </w:hyperlink>
    </w:p>
    <w:p w14:paraId="674B299C" w14:textId="77777777" w:rsidR="00126E4D" w:rsidRDefault="003A4A8D">
      <w:pPr>
        <w:pStyle w:val="ListNumber"/>
      </w:pPr>
      <w:hyperlink r:id="rId27">
        <w:r>
          <w:t>I’ll remain in politics to help people –Bafarawa</w:t>
        </w:r>
      </w:hyperlink>
    </w:p>
    <w:p w14:paraId="4988413A" w14:textId="77777777" w:rsidR="00126E4D" w:rsidRDefault="003A4A8D">
      <w:pPr>
        <w:pStyle w:val="ListNumber"/>
      </w:pPr>
      <w:hyperlink r:id="rId28">
        <w:r>
          <w:t>APC crisis: Marafa’s faction defies Buni, holds congress in Zamfara</w:t>
        </w:r>
      </w:hyperlink>
    </w:p>
    <w:p w14:paraId="0B3B3C12" w14:textId="77777777" w:rsidR="00126E4D" w:rsidRDefault="003A4A8D">
      <w:pPr>
        <w:pStyle w:val="ListNumber"/>
      </w:pPr>
      <w:hyperlink r:id="rId29">
        <w:r>
          <w:t>APC Reconciliation Committee assures members of fair hearing</w:t>
        </w:r>
      </w:hyperlink>
    </w:p>
    <w:p w14:paraId="7A7C2486" w14:textId="77777777" w:rsidR="00126E4D" w:rsidRDefault="003A4A8D">
      <w:pPr>
        <w:pStyle w:val="Heading2"/>
      </w:pPr>
      <w:r>
        <w:lastRenderedPageBreak/>
        <w:t>Sports</w:t>
      </w:r>
    </w:p>
    <w:p w14:paraId="07922C68" w14:textId="77777777" w:rsidR="00126E4D" w:rsidRDefault="003A4A8D">
      <w:pPr>
        <w:pStyle w:val="ListNumber"/>
      </w:pPr>
      <w:hyperlink r:id="rId30">
        <w:r>
          <w:t>Joshua considers stepping down for Fury, Usyk</w:t>
        </w:r>
      </w:hyperlink>
    </w:p>
    <w:p w14:paraId="0DBE51D9" w14:textId="77777777" w:rsidR="00126E4D" w:rsidRDefault="003A4A8D">
      <w:pPr>
        <w:pStyle w:val="ListNumber"/>
      </w:pPr>
      <w:hyperlink r:id="rId31">
        <w:r>
          <w:t>Who wears the crown?</w:t>
        </w:r>
      </w:hyperlink>
    </w:p>
    <w:p w14:paraId="5956B0EC" w14:textId="77777777" w:rsidR="00126E4D" w:rsidRDefault="003A4A8D">
      <w:pPr>
        <w:pStyle w:val="ListNumber"/>
      </w:pPr>
      <w:hyperlink r:id="rId32">
        <w:r>
          <w:t>W’Cup qualifiers: D’Tigers beat Uganda 95-69, top Group A</w:t>
        </w:r>
      </w:hyperlink>
    </w:p>
    <w:p w14:paraId="6DCE2553" w14:textId="77777777" w:rsidR="00126E4D" w:rsidRDefault="003A4A8D">
      <w:pPr>
        <w:pStyle w:val="ListNumber"/>
      </w:pPr>
      <w:hyperlink r:id="rId33">
        <w:r>
          <w:t>Okoye hands Eagles injury scare ahead AFCON</w:t>
        </w:r>
      </w:hyperlink>
    </w:p>
    <w:p w14:paraId="187AC7F5" w14:textId="77777777" w:rsidR="00126E4D" w:rsidRDefault="003A4A8D">
      <w:pPr>
        <w:pStyle w:val="ListNumber"/>
      </w:pPr>
      <w:hyperlink r:id="rId34">
        <w:r>
          <w:t>Dennis makes Premier League history</w:t>
        </w:r>
      </w:hyperlink>
    </w:p>
    <w:p w14:paraId="3955BD93" w14:textId="77777777" w:rsidR="00126E4D" w:rsidRDefault="003A4A8D">
      <w:pPr>
        <w:pStyle w:val="ListNumber"/>
      </w:pPr>
      <w:hyperlink r:id="rId35">
        <w:r>
          <w:t>He is technical, unpredictable, Oliseh hails Chukwueze</w:t>
        </w:r>
      </w:hyperlink>
    </w:p>
    <w:p w14:paraId="29567364" w14:textId="77777777" w:rsidR="00126E4D" w:rsidRDefault="003A4A8D">
      <w:pPr>
        <w:pStyle w:val="ListNumber"/>
      </w:pPr>
      <w:hyperlink r:id="rId36">
        <w:r>
          <w:t>Confed Cup: Rivers walk tight rope after slim victory over Al Masry</w:t>
        </w:r>
      </w:hyperlink>
    </w:p>
    <w:p w14:paraId="749585A3" w14:textId="77777777" w:rsidR="00126E4D" w:rsidRDefault="003A4A8D">
      <w:pPr>
        <w:pStyle w:val="Heading2"/>
      </w:pPr>
      <w:r>
        <w:t>Diaspora</w:t>
      </w:r>
    </w:p>
    <w:p w14:paraId="2734B4E7" w14:textId="77777777" w:rsidR="00126E4D" w:rsidRDefault="003A4A8D">
      <w:pPr>
        <w:pStyle w:val="ListNumber"/>
      </w:pPr>
      <w:hyperlink r:id="rId37">
        <w:r>
          <w:t>70% of Nigerians living in Turkey are illegal immigrants - Diaspora group</w:t>
        </w:r>
      </w:hyperlink>
    </w:p>
    <w:p w14:paraId="2C0CD0F8" w14:textId="77777777" w:rsidR="00126E4D" w:rsidRDefault="003A4A8D">
      <w:pPr>
        <w:pStyle w:val="ListNumber"/>
      </w:pPr>
      <w:hyperlink r:id="rId38">
        <w:r>
          <w:t>Okonjo-Iweala's son, Uchechi, breaks medical record i</w:t>
        </w:r>
        <w:r>
          <w:t>n the US</w:t>
        </w:r>
      </w:hyperlink>
    </w:p>
    <w:p w14:paraId="02B985C7" w14:textId="77777777" w:rsidR="00126E4D" w:rsidRDefault="003A4A8D">
      <w:pPr>
        <w:pStyle w:val="ListNumber"/>
      </w:pPr>
      <w:hyperlink r:id="rId39">
        <w:r>
          <w:t>Biden appoints Nigerian-born Enoh Ebong US Director of Trade</w:t>
        </w:r>
      </w:hyperlink>
    </w:p>
    <w:p w14:paraId="224DC1F1" w14:textId="77777777" w:rsidR="00126E4D" w:rsidRDefault="003A4A8D">
      <w:pPr>
        <w:pStyle w:val="ListNumber"/>
      </w:pPr>
      <w:hyperlink r:id="rId40">
        <w:r>
          <w:t>US varsity appoints Nigerian, Shitta-Bey, Professor of Philosophy</w:t>
        </w:r>
      </w:hyperlink>
    </w:p>
    <w:p w14:paraId="1C15F932" w14:textId="77777777" w:rsidR="00126E4D" w:rsidRDefault="003A4A8D">
      <w:pPr>
        <w:pStyle w:val="ListNumber"/>
      </w:pPr>
      <w:hyperlink r:id="rId41">
        <w:r>
          <w:t>Five things to know about Nigerian-born Pamela Uba, fir</w:t>
        </w:r>
        <w:r>
          <w:t>st black Miss Ireland</w:t>
        </w:r>
      </w:hyperlink>
    </w:p>
    <w:p w14:paraId="1205B7F4" w14:textId="77777777" w:rsidR="00126E4D" w:rsidRDefault="003A4A8D">
      <w:pPr>
        <w:pStyle w:val="ListNumber"/>
      </w:pPr>
      <w:hyperlink r:id="rId42">
        <w:r>
          <w:t>US-based Nigerian, Adebara, jailed four years for romance scam, money laundering</w:t>
        </w:r>
      </w:hyperlink>
    </w:p>
    <w:p w14:paraId="006EB561" w14:textId="77777777" w:rsidR="00126E4D" w:rsidRDefault="003A4A8D">
      <w:pPr>
        <w:pStyle w:val="ListNumber"/>
      </w:pPr>
      <w:hyperlink r:id="rId43">
        <w:r>
          <w:t>People are often amazed I was raised and educated in Nigeria – Award-winning Canada-based Nigerian doctor</w:t>
        </w:r>
        <w:r>
          <w:t>, Williams</w:t>
        </w:r>
      </w:hyperlink>
    </w:p>
    <w:p w14:paraId="32310462" w14:textId="77777777" w:rsidR="00126E4D" w:rsidRDefault="003A4A8D">
      <w:pPr>
        <w:pStyle w:val="Heading2"/>
      </w:pPr>
      <w:r>
        <w:t>Entertainment</w:t>
      </w:r>
    </w:p>
    <w:p w14:paraId="1D81FBA5" w14:textId="77777777" w:rsidR="00126E4D" w:rsidRDefault="003A4A8D">
      <w:pPr>
        <w:pStyle w:val="ListNumber"/>
      </w:pPr>
      <w:hyperlink r:id="rId44">
        <w:r>
          <w:t>Influential Louis Vuitton designer, Virgil Abloh, dies of cancer</w:t>
        </w:r>
      </w:hyperlink>
    </w:p>
    <w:p w14:paraId="1E9FB855" w14:textId="77777777" w:rsidR="00126E4D" w:rsidRDefault="003A4A8D">
      <w:pPr>
        <w:pStyle w:val="ListNumber"/>
      </w:pPr>
      <w:hyperlink r:id="rId45">
        <w:r>
          <w:t>2023 election: Atiku my presidential candidate, not Tinubu, Mr Ibu clarifies</w:t>
        </w:r>
      </w:hyperlink>
    </w:p>
    <w:p w14:paraId="706F465E" w14:textId="77777777" w:rsidR="00126E4D" w:rsidRDefault="003A4A8D">
      <w:pPr>
        <w:pStyle w:val="ListNumber"/>
      </w:pPr>
      <w:hyperlink r:id="rId46">
        <w:r>
          <w:t>Adele's '30' becomes 2021's faste</w:t>
        </w:r>
        <w:r>
          <w:t>st-selling album in US, UK</w:t>
        </w:r>
      </w:hyperlink>
    </w:p>
    <w:p w14:paraId="77EB7028" w14:textId="77777777" w:rsidR="00126E4D" w:rsidRDefault="003A4A8D">
      <w:pPr>
        <w:pStyle w:val="ListNumber"/>
      </w:pPr>
      <w:hyperlink r:id="rId47">
        <w:r>
          <w:t>Loneliness inspires me — Jay Pizzle</w:t>
        </w:r>
      </w:hyperlink>
    </w:p>
    <w:p w14:paraId="1E3A9543" w14:textId="77777777" w:rsidR="00126E4D" w:rsidRDefault="003A4A8D">
      <w:pPr>
        <w:pStyle w:val="ListNumber"/>
      </w:pPr>
      <w:hyperlink r:id="rId48">
        <w:r>
          <w:t>Why I haven’t ma</w:t>
        </w:r>
        <w:r>
          <w:t>rried since 2019 engagement — Adediwura BlarkGold</w:t>
        </w:r>
      </w:hyperlink>
    </w:p>
    <w:p w14:paraId="487CE004" w14:textId="77777777" w:rsidR="00126E4D" w:rsidRDefault="003A4A8D">
      <w:pPr>
        <w:pStyle w:val="ListNumber"/>
      </w:pPr>
      <w:hyperlink r:id="rId49">
        <w:r>
          <w:t>Customer's death: Obi Cubana reopens club two weeks after closure</w:t>
        </w:r>
      </w:hyperlink>
    </w:p>
    <w:p w14:paraId="79AAC786" w14:textId="77777777" w:rsidR="00126E4D" w:rsidRDefault="003A4A8D">
      <w:pPr>
        <w:pStyle w:val="Heading2"/>
      </w:pPr>
      <w:r>
        <w:t>Health</w:t>
      </w:r>
    </w:p>
    <w:p w14:paraId="27B56A39" w14:textId="77777777" w:rsidR="00126E4D" w:rsidRDefault="003A4A8D">
      <w:pPr>
        <w:pStyle w:val="ListNumber"/>
      </w:pPr>
      <w:hyperlink r:id="rId50">
        <w:r>
          <w:t>How I overcame bedwetting after 25 years –27-year-old lady</w:t>
        </w:r>
      </w:hyperlink>
    </w:p>
    <w:p w14:paraId="75B8E100" w14:textId="77777777" w:rsidR="00126E4D" w:rsidRDefault="003A4A8D">
      <w:pPr>
        <w:pStyle w:val="ListNumber"/>
      </w:pPr>
      <w:hyperlink r:id="rId51">
        <w:r>
          <w:t>Why more children are hav</w:t>
        </w:r>
        <w:r>
          <w:t>ing high blood pressure –Cardiologists</w:t>
        </w:r>
      </w:hyperlink>
    </w:p>
    <w:p w14:paraId="509CA41A" w14:textId="77777777" w:rsidR="00126E4D" w:rsidRDefault="003A4A8D">
      <w:pPr>
        <w:pStyle w:val="ListNumber"/>
      </w:pPr>
      <w:hyperlink r:id="rId52">
        <w:r>
          <w:t>Omicron: Restrict flights from South African countries, Tomori tells FG</w:t>
        </w:r>
      </w:hyperlink>
    </w:p>
    <w:p w14:paraId="245050E3" w14:textId="77777777" w:rsidR="00126E4D" w:rsidRDefault="003A4A8D">
      <w:pPr>
        <w:pStyle w:val="ListNumber"/>
      </w:pPr>
      <w:hyperlink r:id="rId53">
        <w:r>
          <w:t>Breasts enlargement costs N3.2m, societal pressure makes women do it – Surgeon</w:t>
        </w:r>
      </w:hyperlink>
    </w:p>
    <w:p w14:paraId="383BED55" w14:textId="77777777" w:rsidR="00126E4D" w:rsidRDefault="003A4A8D">
      <w:pPr>
        <w:pStyle w:val="Heading2"/>
      </w:pPr>
      <w:r>
        <w:t>Special feature</w:t>
      </w:r>
    </w:p>
    <w:p w14:paraId="6E0C99B0" w14:textId="77777777" w:rsidR="00126E4D" w:rsidRDefault="003A4A8D">
      <w:pPr>
        <w:pStyle w:val="ListNumber"/>
      </w:pPr>
      <w:hyperlink r:id="rId54">
        <w:r>
          <w:t>Banditry, ‘multiple levies,’ others choke cattle business, eat into dealers’ profit</w:t>
        </w:r>
      </w:hyperlink>
    </w:p>
    <w:p w14:paraId="7470DD89" w14:textId="77777777" w:rsidR="00126E4D" w:rsidRDefault="003A4A8D">
      <w:pPr>
        <w:pStyle w:val="ListNumber"/>
      </w:pPr>
      <w:hyperlink r:id="rId55">
        <w:r>
          <w:t>We lost academic, job opportunities, wasted time on unprocessed transcripts, Nigerian traumatised graduates lament</w:t>
        </w:r>
      </w:hyperlink>
    </w:p>
    <w:p w14:paraId="28EFC07D" w14:textId="77777777" w:rsidR="00126E4D" w:rsidRDefault="003A4A8D">
      <w:pPr>
        <w:pStyle w:val="ListNumber"/>
      </w:pPr>
      <w:hyperlink r:id="rId56">
        <w:r>
          <w:t>Six generations of adire makers narrate bittersweet experiences, seek better fortunes for age-old family trade</w:t>
        </w:r>
      </w:hyperlink>
    </w:p>
    <w:p w14:paraId="10B84EA9" w14:textId="77777777" w:rsidR="00126E4D" w:rsidRDefault="003A4A8D">
      <w:pPr>
        <w:pStyle w:val="ListNumber"/>
      </w:pPr>
      <w:hyperlink r:id="rId57">
        <w:r>
          <w:t>Experts decry open waste burning amid projected 2.2bn tons refuse production rates in 2025</w:t>
        </w:r>
      </w:hyperlink>
    </w:p>
    <w:p w14:paraId="09AE554E" w14:textId="77777777" w:rsidR="00126E4D" w:rsidRDefault="003A4A8D">
      <w:pPr>
        <w:pStyle w:val="Heading2"/>
      </w:pPr>
      <w:r>
        <w:lastRenderedPageBreak/>
        <w:t>Interview</w:t>
      </w:r>
    </w:p>
    <w:p w14:paraId="000B55C0" w14:textId="77777777" w:rsidR="00126E4D" w:rsidRDefault="003A4A8D">
      <w:pPr>
        <w:pStyle w:val="ListNumber"/>
      </w:pPr>
      <w:hyperlink r:id="rId58">
        <w:r>
          <w:t>How I became paralysed for one year after childbirth complications –Abuja-based public speaker</w:t>
        </w:r>
      </w:hyperlink>
    </w:p>
    <w:p w14:paraId="4DE55402" w14:textId="77777777" w:rsidR="00126E4D" w:rsidRDefault="003A4A8D">
      <w:pPr>
        <w:pStyle w:val="ListNumber"/>
      </w:pPr>
      <w:hyperlink r:id="rId59">
        <w:r>
          <w:t>Akeredolu’s son qualified to take appointment – Adetimehin, Ondo APC chairman</w:t>
        </w:r>
      </w:hyperlink>
    </w:p>
    <w:p w14:paraId="71D49F7A" w14:textId="77777777" w:rsidR="00126E4D" w:rsidRDefault="003A4A8D">
      <w:pPr>
        <w:pStyle w:val="ListNumber"/>
      </w:pPr>
      <w:hyperlink r:id="rId60">
        <w:r>
          <w:t xml:space="preserve">Akeredolu appointed son to siphon </w:t>
        </w:r>
        <w:r>
          <w:t>Ondo resources – Peretei, PDP Publicity Secretary</w:t>
        </w:r>
      </w:hyperlink>
    </w:p>
    <w:p w14:paraId="04F6EF21" w14:textId="77777777" w:rsidR="00126E4D" w:rsidRDefault="003A4A8D">
      <w:pPr>
        <w:pStyle w:val="ListNumber"/>
      </w:pPr>
      <w:hyperlink r:id="rId61">
        <w:r>
          <w:t>Improved working conditions, not bond signing, will solve medical brain drain – Prof Kuliya-Gwarzo</w:t>
        </w:r>
      </w:hyperlink>
    </w:p>
    <w:p w14:paraId="1040765F" w14:textId="77777777" w:rsidR="00126E4D" w:rsidRDefault="003A4A8D">
      <w:pPr>
        <w:pStyle w:val="Heading2"/>
      </w:pPr>
      <w:r>
        <w:t>Technology</w:t>
      </w:r>
    </w:p>
    <w:p w14:paraId="1409C287" w14:textId="77777777" w:rsidR="00126E4D" w:rsidRDefault="003A4A8D">
      <w:pPr>
        <w:pStyle w:val="ListNumber"/>
      </w:pPr>
      <w:hyperlink r:id="rId62">
        <w:r>
          <w:t>Nigeria, others missing in digital trade growth –UNCTAD</w:t>
        </w:r>
      </w:hyperlink>
    </w:p>
    <w:p w14:paraId="5578685E" w14:textId="77777777" w:rsidR="00126E4D" w:rsidRDefault="003A4A8D">
      <w:pPr>
        <w:pStyle w:val="ListNumber"/>
      </w:pPr>
      <w:hyperlink r:id="rId63">
        <w:r>
          <w:t>Crypto transactions in Russia hit $5bn</w:t>
        </w:r>
      </w:hyperlink>
    </w:p>
    <w:p w14:paraId="0748C840" w14:textId="77777777" w:rsidR="00126E4D" w:rsidRDefault="003A4A8D">
      <w:pPr>
        <w:pStyle w:val="ListNumber"/>
      </w:pPr>
      <w:hyperlink r:id="rId64">
        <w:r>
          <w:t>Nigerian tech firms raise $417.5m in nine months</w:t>
        </w:r>
      </w:hyperlink>
    </w:p>
    <w:p w14:paraId="0E36FA86" w14:textId="77777777" w:rsidR="00126E4D" w:rsidRDefault="003A4A8D">
      <w:pPr>
        <w:pStyle w:val="ListNumber"/>
      </w:pPr>
      <w:hyperlink r:id="rId65">
        <w:r>
          <w:t>ICT’s contribution to GDP hi</w:t>
        </w:r>
        <w:r>
          <w:t>ts N8.13tn in nine months</w:t>
        </w:r>
      </w:hyperlink>
    </w:p>
    <w:p w14:paraId="6E358DCA" w14:textId="77777777" w:rsidR="00126E4D" w:rsidRDefault="003A4A8D">
      <w:pPr>
        <w:pStyle w:val="Heading2"/>
      </w:pPr>
      <w:r>
        <w:t>Panorama</w:t>
      </w:r>
    </w:p>
    <w:p w14:paraId="178D778B" w14:textId="77777777" w:rsidR="00126E4D" w:rsidRDefault="003A4A8D">
      <w:pPr>
        <w:pStyle w:val="ListNumber"/>
      </w:pPr>
      <w:hyperlink r:id="rId66">
        <w:r>
          <w:t xml:space="preserve">How 97 orphans in Edo IDP camp survived Boko Haram attacks, now medical </w:t>
        </w:r>
        <w:r>
          <w:t>students, others – Needy Foundation boss</w:t>
        </w:r>
      </w:hyperlink>
    </w:p>
    <w:p w14:paraId="292FDE66" w14:textId="77777777" w:rsidR="00126E4D" w:rsidRDefault="003A4A8D">
      <w:pPr>
        <w:pStyle w:val="ListNumber"/>
      </w:pPr>
      <w:hyperlink r:id="rId67">
        <w:r>
          <w:t>Reign of terror: Zamfara bandits take over villages, impose harvest levies, burn crops</w:t>
        </w:r>
      </w:hyperlink>
    </w:p>
    <w:p w14:paraId="2C73ACCC" w14:textId="77777777" w:rsidR="00126E4D" w:rsidRDefault="003A4A8D">
      <w:pPr>
        <w:pStyle w:val="ListNumber"/>
      </w:pPr>
      <w:hyperlink r:id="rId68">
        <w:r>
          <w:t>Removing Nigeria from religious rights violation list unjustifiable – Hayab, Vice-Chairman Northern CAN</w:t>
        </w:r>
      </w:hyperlink>
    </w:p>
    <w:p w14:paraId="6CB8DB5C" w14:textId="77777777" w:rsidR="00126E4D" w:rsidRDefault="003A4A8D">
      <w:pPr>
        <w:pStyle w:val="ListNumber"/>
      </w:pPr>
      <w:hyperlink r:id="rId69">
        <w:r>
          <w:t>Lagos #EndSARS panel report and unending controversies</w:t>
        </w:r>
      </w:hyperlink>
    </w:p>
    <w:p w14:paraId="0AC43CAE" w14:textId="77777777" w:rsidR="00126E4D" w:rsidRDefault="003A4A8D">
      <w:pPr>
        <w:pStyle w:val="Heading2"/>
      </w:pPr>
      <w:r>
        <w:t>ICYMI</w:t>
      </w:r>
    </w:p>
    <w:p w14:paraId="25589430" w14:textId="77777777" w:rsidR="00126E4D" w:rsidRDefault="003A4A8D">
      <w:pPr>
        <w:pStyle w:val="ListNumber"/>
      </w:pPr>
      <w:hyperlink r:id="rId70">
        <w:r>
          <w:t>Chidinma sold Atag</w:t>
        </w:r>
        <w:r>
          <w:t>a’s laptop to me for N495,000 –Businessman</w:t>
        </w:r>
      </w:hyperlink>
    </w:p>
    <w:p w14:paraId="5239B906" w14:textId="77777777" w:rsidR="00126E4D" w:rsidRDefault="003A4A8D">
      <w:pPr>
        <w:pStyle w:val="ListNumber"/>
      </w:pPr>
      <w:hyperlink r:id="rId71">
        <w:r>
          <w:t>Ooni abandoned daughter for years, now claims responsibility for her u</w:t>
        </w:r>
        <w:r>
          <w:t>pbringing – Princess Adeola's mother</w:t>
        </w:r>
      </w:hyperlink>
    </w:p>
    <w:p w14:paraId="0B7BEEE1" w14:textId="77777777" w:rsidR="00126E4D" w:rsidRDefault="003A4A8D">
      <w:pPr>
        <w:pStyle w:val="ListNumber"/>
      </w:pPr>
      <w:hyperlink r:id="rId72">
        <w:r>
          <w:t>Panel fails to quiz Bala-Usman six months after suspension as NPA boss</w:t>
        </w:r>
      </w:hyperlink>
    </w:p>
    <w:p w14:paraId="2C87DD18" w14:textId="77777777" w:rsidR="00126E4D" w:rsidRDefault="003A4A8D">
      <w:pPr>
        <w:pStyle w:val="ListNumber"/>
      </w:pPr>
      <w:hyperlink r:id="rId73">
        <w:r>
          <w:t>EFCC arrests Fani-Kayode for forgery</w:t>
        </w:r>
      </w:hyperlink>
    </w:p>
    <w:p w14:paraId="7339B3C3" w14:textId="77777777" w:rsidR="00126E4D" w:rsidRDefault="003A4A8D">
      <w:pPr>
        <w:pStyle w:val="Heading2"/>
      </w:pPr>
      <w:r>
        <w:t>Family</w:t>
      </w:r>
    </w:p>
    <w:p w14:paraId="07B23C13" w14:textId="77777777" w:rsidR="00126E4D" w:rsidRDefault="003A4A8D">
      <w:pPr>
        <w:pStyle w:val="ListNumber"/>
      </w:pPr>
      <w:hyperlink r:id="rId74">
        <w:r>
          <w:t xml:space="preserve">I dropped my violent behaviour after becoming a </w:t>
        </w:r>
        <w:r>
          <w:t>father –Actor, Jude Chukwuma</w:t>
        </w:r>
      </w:hyperlink>
    </w:p>
    <w:p w14:paraId="5BB75EAC" w14:textId="77777777" w:rsidR="00126E4D" w:rsidRDefault="003A4A8D">
      <w:pPr>
        <w:pStyle w:val="ListNumber"/>
      </w:pPr>
      <w:hyperlink r:id="rId75">
        <w:r>
          <w:t>Despite being a comic actor, I discipline my children –Nollywood actor, Okon Lagos</w:t>
        </w:r>
      </w:hyperlink>
    </w:p>
    <w:p w14:paraId="24B7C80C" w14:textId="77777777" w:rsidR="00126E4D" w:rsidRDefault="003A4A8D">
      <w:pPr>
        <w:pStyle w:val="ListNumber"/>
      </w:pPr>
      <w:hyperlink r:id="rId76">
        <w:r>
          <w:t>Tackling your child’s gadget addiction</w:t>
        </w:r>
      </w:hyperlink>
    </w:p>
    <w:p w14:paraId="39824CDA" w14:textId="77777777" w:rsidR="00126E4D" w:rsidRDefault="003A4A8D">
      <w:pPr>
        <w:pStyle w:val="ListNumber"/>
      </w:pPr>
      <w:hyperlink r:id="rId77">
        <w:r>
          <w:t>Handling overly nosy children</w:t>
        </w:r>
      </w:hyperlink>
    </w:p>
    <w:p w14:paraId="56CB0E87" w14:textId="77777777" w:rsidR="00126E4D" w:rsidRDefault="003A4A8D">
      <w:pPr>
        <w:pStyle w:val="Heading2"/>
      </w:pPr>
      <w:r>
        <w:t>Spice</w:t>
      </w:r>
    </w:p>
    <w:p w14:paraId="46F927E2" w14:textId="77777777" w:rsidR="00126E4D" w:rsidRDefault="003A4A8D">
      <w:pPr>
        <w:pStyle w:val="ListNumber"/>
      </w:pPr>
      <w:hyperlink r:id="rId78">
        <w:r>
          <w:t>I took break from music to upgrade my knowledge – J Martins</w:t>
        </w:r>
      </w:hyperlink>
    </w:p>
    <w:p w14:paraId="5F7BF6F2" w14:textId="77777777" w:rsidR="00126E4D" w:rsidRDefault="003A4A8D">
      <w:pPr>
        <w:pStyle w:val="ListNumber"/>
      </w:pPr>
      <w:hyperlink r:id="rId79">
        <w:r>
          <w:t>Slangs shouldn’t be used in gospel music — Adaora</w:t>
        </w:r>
      </w:hyperlink>
    </w:p>
    <w:p w14:paraId="31BD86B2" w14:textId="77777777" w:rsidR="00126E4D" w:rsidRDefault="003A4A8D">
      <w:pPr>
        <w:pStyle w:val="ListNumber"/>
      </w:pPr>
      <w:hyperlink r:id="rId80">
        <w:r>
          <w:t>Chris Ihidero tells story</w:t>
        </w:r>
        <w:r>
          <w:t xml:space="preserve"> of single father in Man Pikin</w:t>
        </w:r>
      </w:hyperlink>
    </w:p>
    <w:p w14:paraId="4EE519E7" w14:textId="77777777" w:rsidR="00126E4D" w:rsidRDefault="003A4A8D">
      <w:pPr>
        <w:pStyle w:val="ListNumber"/>
      </w:pPr>
      <w:hyperlink r:id="rId81">
        <w:r>
          <w:t>My music is food for souls — T Sharp</w:t>
        </w:r>
      </w:hyperlink>
    </w:p>
    <w:p w14:paraId="461F9872" w14:textId="77777777" w:rsidR="00126E4D" w:rsidRDefault="003A4A8D">
      <w:pPr>
        <w:pStyle w:val="Heading2"/>
      </w:pPr>
      <w:r>
        <w:t>Sex &amp;amp; Relationship</w:t>
      </w:r>
    </w:p>
    <w:p w14:paraId="45282BF9" w14:textId="77777777" w:rsidR="00126E4D" w:rsidRDefault="003A4A8D">
      <w:pPr>
        <w:pStyle w:val="ListNumber"/>
      </w:pPr>
      <w:hyperlink r:id="rId82">
        <w:r>
          <w:t>What will yo</w:t>
        </w:r>
        <w:r>
          <w:t>u do if your partner nags?</w:t>
        </w:r>
      </w:hyperlink>
    </w:p>
    <w:p w14:paraId="312BD224" w14:textId="77777777" w:rsidR="00126E4D" w:rsidRDefault="003A4A8D">
      <w:pPr>
        <w:pStyle w:val="ListNumber"/>
      </w:pPr>
      <w:hyperlink r:id="rId83">
        <w:r>
          <w:t>10 things to consider before buying a house</w:t>
        </w:r>
      </w:hyperlink>
    </w:p>
    <w:p w14:paraId="79296B05" w14:textId="77777777" w:rsidR="00126E4D" w:rsidRDefault="003A4A8D">
      <w:pPr>
        <w:pStyle w:val="ListNumber"/>
      </w:pPr>
      <w:hyperlink r:id="rId84">
        <w:r>
          <w:t>10 ways to prevent body odour</w:t>
        </w:r>
      </w:hyperlink>
    </w:p>
    <w:p w14:paraId="44FB84A5" w14:textId="77777777" w:rsidR="00126E4D" w:rsidRDefault="003A4A8D">
      <w:pPr>
        <w:pStyle w:val="ListNumber"/>
      </w:pPr>
      <w:hyperlink r:id="rId85">
        <w:r>
          <w:t>Cuddling styles and what they say about your union</w:t>
        </w:r>
      </w:hyperlink>
    </w:p>
    <w:p w14:paraId="001C8217" w14:textId="77777777" w:rsidR="00126E4D" w:rsidRDefault="003A4A8D">
      <w:pPr>
        <w:pStyle w:val="Heading2"/>
      </w:pPr>
      <w:r>
        <w:t>Education</w:t>
      </w:r>
    </w:p>
    <w:p w14:paraId="60B75F28" w14:textId="77777777" w:rsidR="00126E4D" w:rsidRDefault="003A4A8D">
      <w:pPr>
        <w:pStyle w:val="ListNumber"/>
      </w:pPr>
      <w:hyperlink r:id="rId86">
        <w:r>
          <w:t>Engineering c</w:t>
        </w:r>
        <w:r>
          <w:t>ouncil trains evaluators on OBE system</w:t>
        </w:r>
      </w:hyperlink>
    </w:p>
    <w:p w14:paraId="75CA6137" w14:textId="77777777" w:rsidR="00126E4D" w:rsidRDefault="003A4A8D">
      <w:pPr>
        <w:pStyle w:val="ListNumber"/>
      </w:pPr>
      <w:hyperlink r:id="rId87">
        <w:r>
          <w:t>Coalition offers scholarship to 70 girls</w:t>
        </w:r>
      </w:hyperlink>
    </w:p>
    <w:p w14:paraId="7000617B" w14:textId="77777777" w:rsidR="00126E4D" w:rsidRDefault="003A4A8D">
      <w:pPr>
        <w:pStyle w:val="ListNumber"/>
      </w:pPr>
      <w:hyperlink r:id="rId88">
        <w:r>
          <w:t>WAEC, firm rewar</w:t>
        </w:r>
        <w:r>
          <w:t>d best schools, students</w:t>
        </w:r>
      </w:hyperlink>
    </w:p>
    <w:p w14:paraId="59A8981B" w14:textId="77777777" w:rsidR="00126E4D" w:rsidRDefault="003A4A8D">
      <w:pPr>
        <w:pStyle w:val="ListNumber"/>
      </w:pPr>
      <w:hyperlink r:id="rId89">
        <w:r>
          <w:t>EdoBEST promotes digital literacy in school children, says minister</w:t>
        </w:r>
      </w:hyperlink>
    </w:p>
    <w:sectPr w:rsidR="00126E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E4D"/>
    <w:rsid w:val="0015074B"/>
    <w:rsid w:val="0029639D"/>
    <w:rsid w:val="00326F90"/>
    <w:rsid w:val="003A4A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CC5D7"/>
  <w14:defaultImageDpi w14:val="300"/>
  <w15:docId w15:val="{0F212431-B80B-405B-8A0A-73AE8347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nchng.com/ekiti-2022-apc-chieftains-adopt-ex-minister-adeyeye-as-candidate/" TargetMode="External"/><Relationship Id="rId21" Type="http://schemas.openxmlformats.org/officeDocument/2006/relationships/hyperlink" Target="https://punchng.com/obaseki-inaugurates-5400mt-cashew-factory-in-edo/" TargetMode="External"/><Relationship Id="rId42" Type="http://schemas.openxmlformats.org/officeDocument/2006/relationships/hyperlink" Target="https://punchng.com/us-based-nigerian-adebara-jailed-four-years-for-romance-scam-money-laundering/" TargetMode="External"/><Relationship Id="rId47" Type="http://schemas.openxmlformats.org/officeDocument/2006/relationships/hyperlink" Target="https://punchng.com/loneliness-inspires-me-jay-pizzle/" TargetMode="External"/><Relationship Id="rId63" Type="http://schemas.openxmlformats.org/officeDocument/2006/relationships/hyperlink" Target="https://punchng.com/crypto-transactions-in-russia-hit-5bn/" TargetMode="External"/><Relationship Id="rId68" Type="http://schemas.openxmlformats.org/officeDocument/2006/relationships/hyperlink" Target="https://punchng.com/removing-nigeria-from-religious-rights-violation-list-unjustifiable-hayab-vice-chairman-northern-can/" TargetMode="External"/><Relationship Id="rId84" Type="http://schemas.openxmlformats.org/officeDocument/2006/relationships/hyperlink" Target="https://punchng.com/10-ways-to-prevent-body-odour/" TargetMode="External"/><Relationship Id="rId89" Type="http://schemas.openxmlformats.org/officeDocument/2006/relationships/hyperlink" Target="https://punchng.com/edobest-promotes-digital-literacy-in-school-children-says-minister/" TargetMode="External"/><Relationship Id="rId16" Type="http://schemas.openxmlformats.org/officeDocument/2006/relationships/hyperlink" Target="https://punchng.com/nigerias-exchange-rate-strategy-discourages-investors-increases-inflation-wbank/" TargetMode="External"/><Relationship Id="rId11" Type="http://schemas.openxmlformats.org/officeDocument/2006/relationships/hyperlink" Target="https://punchng.com/12385kg-loud-cannabis-smuggled-on-lagos-waterways-70-year-old-edo-woman-arrested-with-codeine/" TargetMode="External"/><Relationship Id="rId32" Type="http://schemas.openxmlformats.org/officeDocument/2006/relationships/hyperlink" Target="https://punchng.com/wcup-qualifiers-dtigers-beat-uganda-95-69-top-group-a/" TargetMode="External"/><Relationship Id="rId37" Type="http://schemas.openxmlformats.org/officeDocument/2006/relationships/hyperlink" Target="https://punchng.com/70-of-nigerians-living-in-turkey-are-illegal-immigrants-diaspora-group/" TargetMode="External"/><Relationship Id="rId53" Type="http://schemas.openxmlformats.org/officeDocument/2006/relationships/hyperlink" Target="https://punchng.com/breasts-enlargement-costs-n3-2m-societal-pressure-makes-women-do-it-surgeon/" TargetMode="External"/><Relationship Id="rId58" Type="http://schemas.openxmlformats.org/officeDocument/2006/relationships/hyperlink" Target="https://punchng.com/how-i-became-paralysed-for-one-year-after-childbirth-complications-abuja-based-public-speaker/" TargetMode="External"/><Relationship Id="rId74" Type="http://schemas.openxmlformats.org/officeDocument/2006/relationships/hyperlink" Target="https://punchng.com/i-dropped-my-violent-behaviour-after-becoming-a-father-actor-jude-chukwuma/" TargetMode="External"/><Relationship Id="rId79" Type="http://schemas.openxmlformats.org/officeDocument/2006/relationships/hyperlink" Target="https://punchng.com/slangs-shouldnt-be-used-in-gospel-music-adaora/" TargetMode="Externa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hyperlink" Target="https://punchng.com/gunmen-attack-jos-correctional-centre/" TargetMode="External"/><Relationship Id="rId22" Type="http://schemas.openxmlformats.org/officeDocument/2006/relationships/hyperlink" Target="https://punchng.com/let-party-interest-prevail-apc-youths-plead-with-members/" TargetMode="External"/><Relationship Id="rId27" Type="http://schemas.openxmlformats.org/officeDocument/2006/relationships/hyperlink" Target="https://punchng.com/ill-remain-in-politics-to-help-people-bafarawa/" TargetMode="External"/><Relationship Id="rId30" Type="http://schemas.openxmlformats.org/officeDocument/2006/relationships/hyperlink" Target="https://punchng.com/joshua-considers-stepping-down-for-fury-usyk/" TargetMode="External"/><Relationship Id="rId35" Type="http://schemas.openxmlformats.org/officeDocument/2006/relationships/hyperlink" Target="https://punchng.com/he-is-technical-unpredictable-oliseh-hails-chukwueze/" TargetMode="External"/><Relationship Id="rId43" Type="http://schemas.openxmlformats.org/officeDocument/2006/relationships/hyperlink" Target="https://punchng.com/people-are-often-amazed-i-was-raised-and-educated-in-nigeria-award-winning-canada-based-nigerian-doctor-williams/" TargetMode="External"/><Relationship Id="rId48" Type="http://schemas.openxmlformats.org/officeDocument/2006/relationships/hyperlink" Target="https://punchng.com/why-i-havent-married-since-2019-engagement-adediwura-blarkgold/" TargetMode="External"/><Relationship Id="rId56" Type="http://schemas.openxmlformats.org/officeDocument/2006/relationships/hyperlink" Target="https://punchng.com/six-generations-of-adire-makers-narrate-bittersweet-experiences-seek-better-fortunes-for-age-old-family-trade/" TargetMode="External"/><Relationship Id="rId64" Type="http://schemas.openxmlformats.org/officeDocument/2006/relationships/hyperlink" Target="https://punchng.com/nigerian-tech-firms-raise-417-5m-in-nine-months/" TargetMode="External"/><Relationship Id="rId69" Type="http://schemas.openxmlformats.org/officeDocument/2006/relationships/hyperlink" Target="https://punchng.com/lagos-endsars-panel-report-and-unending-controversies/" TargetMode="External"/><Relationship Id="rId77" Type="http://schemas.openxmlformats.org/officeDocument/2006/relationships/hyperlink" Target="https://punchng.com/handling-overly-nosy-children/" TargetMode="External"/><Relationship Id="rId8" Type="http://schemas.openxmlformats.org/officeDocument/2006/relationships/hyperlink" Target="https://punchng.com/operatives-raid-daniels-hotel-strip-guests-naked-ex-gov-decries-shooting/" TargetMode="External"/><Relationship Id="rId51" Type="http://schemas.openxmlformats.org/officeDocument/2006/relationships/hyperlink" Target="https://punchng.com/why-more-children-are-having-high-blood-pressure-cardiologists/" TargetMode="External"/><Relationship Id="rId72" Type="http://schemas.openxmlformats.org/officeDocument/2006/relationships/hyperlink" Target="https://punchng.com/panel-fails-to-quiz-bala-usman-six-months-after-suspension-as-npa-boss/" TargetMode="External"/><Relationship Id="rId80" Type="http://schemas.openxmlformats.org/officeDocument/2006/relationships/hyperlink" Target="https://punchng.com/chris-ihidero-tells-story-of-single-father-in-man-pikin/" TargetMode="External"/><Relationship Id="rId85" Type="http://schemas.openxmlformats.org/officeDocument/2006/relationships/hyperlink" Target="https://punchng.com/cuddling-styles-and-what-they-say-about-your-unio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unchng.com/ondo-church-cleaner-killed-while-going-to-service/" TargetMode="External"/><Relationship Id="rId17" Type="http://schemas.openxmlformats.org/officeDocument/2006/relationships/hyperlink" Target="https://punchng.com/no-cracks-in-mma2-parking-lot-pillars-basl/" TargetMode="External"/><Relationship Id="rId25" Type="http://schemas.openxmlformats.org/officeDocument/2006/relationships/hyperlink" Target="https://punchng.com/why-saraki-met-me-yari-senator-marafa/" TargetMode="External"/><Relationship Id="rId33" Type="http://schemas.openxmlformats.org/officeDocument/2006/relationships/hyperlink" Target="https://punchng.com/okoye-hands-eagles-injury-scare-ahead-afcon/" TargetMode="External"/><Relationship Id="rId38" Type="http://schemas.openxmlformats.org/officeDocument/2006/relationships/hyperlink" Target="https://punchng.com/okonjo-iwealas-son-uchechi-breaks-medical-record-in-the-us/" TargetMode="External"/><Relationship Id="rId46" Type="http://schemas.openxmlformats.org/officeDocument/2006/relationships/hyperlink" Target="https://punchng.com/adeles-30-becomes-2021s-fastest-selling-album-in-us-uk/" TargetMode="External"/><Relationship Id="rId59" Type="http://schemas.openxmlformats.org/officeDocument/2006/relationships/hyperlink" Target="https://punchng.com/akeredolus-son-qualified-to-take-appointment-adetimehin-ondo-apc-chairman/" TargetMode="External"/><Relationship Id="rId67" Type="http://schemas.openxmlformats.org/officeDocument/2006/relationships/hyperlink" Target="https://punchng.com/reign-of-terror-zamfara-bandits-take-over-villages-impose-harvest-levies-burn-crops/" TargetMode="External"/><Relationship Id="rId20" Type="http://schemas.openxmlformats.org/officeDocument/2006/relationships/hyperlink" Target="https://punchng.com/experts-seek-more-local-participation-in-real-estate-sector/" TargetMode="External"/><Relationship Id="rId41" Type="http://schemas.openxmlformats.org/officeDocument/2006/relationships/hyperlink" Target="https://punchng.com/five-things-to-know-about-nigerian-born-pamela-uba-first-black-miss-ireland/" TargetMode="External"/><Relationship Id="rId54" Type="http://schemas.openxmlformats.org/officeDocument/2006/relationships/hyperlink" Target="https://punchng.com/banditry-multiple-levies-others-choke-cattle-business-eat-into-dealers-profit/" TargetMode="External"/><Relationship Id="rId62" Type="http://schemas.openxmlformats.org/officeDocument/2006/relationships/hyperlink" Target="https://punchng.com/nigeria-others-missing-in-digital-trade-growth-unctad/" TargetMode="External"/><Relationship Id="rId70" Type="http://schemas.openxmlformats.org/officeDocument/2006/relationships/hyperlink" Target="https://punchng.com/chidinma-sold-atagas-laptop-to-me-for-n495000-businessman/" TargetMode="External"/><Relationship Id="rId75" Type="http://schemas.openxmlformats.org/officeDocument/2006/relationships/hyperlink" Target="https://punchng.com/despite-being-a-comic-actor-i-discipline-my-children-nollywood-actor-okon-lagos/" TargetMode="External"/><Relationship Id="rId83" Type="http://schemas.openxmlformats.org/officeDocument/2006/relationships/hyperlink" Target="https://punchng.com/10-things-to-consider-before-buying-a-house/" TargetMode="External"/><Relationship Id="rId88" Type="http://schemas.openxmlformats.org/officeDocument/2006/relationships/hyperlink" Target="https://punchng.com/waec-firm-reward-best-schools-students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punchng.com/fg-may-extend-2021-budget-implementation-to-next-year/" TargetMode="External"/><Relationship Id="rId23" Type="http://schemas.openxmlformats.org/officeDocument/2006/relationships/hyperlink" Target="https://punchng.com/2023-resist-bad-leaders-senator-okon-urges-akwa-ibom-youths/" TargetMode="External"/><Relationship Id="rId28" Type="http://schemas.openxmlformats.org/officeDocument/2006/relationships/hyperlink" Target="https://punchng.com/apc-crisis-marafas-faction-defies-buni-holds-congress-in-zamfara/" TargetMode="External"/><Relationship Id="rId36" Type="http://schemas.openxmlformats.org/officeDocument/2006/relationships/hyperlink" Target="https://punchng.com/confed-cup-rivers-walk-tight-rope-after-slim-victory-over-al-masry/" TargetMode="External"/><Relationship Id="rId49" Type="http://schemas.openxmlformats.org/officeDocument/2006/relationships/hyperlink" Target="https://punchng.com/customers-death-obi-cubana-reopens-club-two-weeks-after-closure/" TargetMode="External"/><Relationship Id="rId57" Type="http://schemas.openxmlformats.org/officeDocument/2006/relationships/hyperlink" Target="https://punchng.com/experts-decry-open-waste-burning-amid-projected-2-2bn-tons-refuse-production-rates-in-2025/" TargetMode="External"/><Relationship Id="rId10" Type="http://schemas.openxmlformats.org/officeDocument/2006/relationships/hyperlink" Target="https://punchng.com/police-on-patrol-arrest-four-robbers-in-delta-recover-ammunition/" TargetMode="External"/><Relationship Id="rId31" Type="http://schemas.openxmlformats.org/officeDocument/2006/relationships/hyperlink" Target="https://punchng.com/who-wears-the-crown/" TargetMode="External"/><Relationship Id="rId44" Type="http://schemas.openxmlformats.org/officeDocument/2006/relationships/hyperlink" Target="https://punchng.com/influential-louis-vuitton-designer-virgil-abloh-dies-of-cancer/" TargetMode="External"/><Relationship Id="rId52" Type="http://schemas.openxmlformats.org/officeDocument/2006/relationships/hyperlink" Target="https://punchng.com/omicron-restrict-flights-from-south-african-countries-tomori-tells-fg/" TargetMode="External"/><Relationship Id="rId60" Type="http://schemas.openxmlformats.org/officeDocument/2006/relationships/hyperlink" Target="https://punchng.com/akeredolu-appointed-son-to-siphon-ondo-resources-peretei-pdp-publicity-secretary/" TargetMode="External"/><Relationship Id="rId65" Type="http://schemas.openxmlformats.org/officeDocument/2006/relationships/hyperlink" Target="https://punchng.com/icts-contribution-to-gdp-hits-n8-13tn-in-nine-months/" TargetMode="External"/><Relationship Id="rId73" Type="http://schemas.openxmlformats.org/officeDocument/2006/relationships/hyperlink" Target="https://punchng.com/breaking-efcc-arrests-fani-kayode-for-forgery/" TargetMode="External"/><Relationship Id="rId78" Type="http://schemas.openxmlformats.org/officeDocument/2006/relationships/hyperlink" Target="https://punchng.com/i-took-break-from-music-to-upgrade-my-knowledge-j-martins/" TargetMode="External"/><Relationship Id="rId81" Type="http://schemas.openxmlformats.org/officeDocument/2006/relationships/hyperlink" Target="https://punchng.com/my-music-is-food-for-souls-t-sharp/" TargetMode="External"/><Relationship Id="rId86" Type="http://schemas.openxmlformats.org/officeDocument/2006/relationships/hyperlink" Target="https://punchng.com/engineering-council-trains-evaluators-on-obe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nchng.com/grandma-granddaughter-die-hoodlums-scoop-fuel-attack-firemen-others-in-ogun-tanker-explosion/" TargetMode="External"/><Relationship Id="rId13" Type="http://schemas.openxmlformats.org/officeDocument/2006/relationships/hyperlink" Target="https://punchng.com/three-die-in-ogun-crash-frsc-blames-route-violation/" TargetMode="External"/><Relationship Id="rId18" Type="http://schemas.openxmlformats.org/officeDocument/2006/relationships/hyperlink" Target="https://punchng.com/ifrs-17-naicom-sets-january-2023-deadline-for-insurance-firms/" TargetMode="External"/><Relationship Id="rId39" Type="http://schemas.openxmlformats.org/officeDocument/2006/relationships/hyperlink" Target="https://punchng.com/biden-appoints-nigerian-born-enoh-ebong-us-director-of-trade/" TargetMode="External"/><Relationship Id="rId34" Type="http://schemas.openxmlformats.org/officeDocument/2006/relationships/hyperlink" Target="https://punchng.com/dennis-makes-premier-league-history/" TargetMode="External"/><Relationship Id="rId50" Type="http://schemas.openxmlformats.org/officeDocument/2006/relationships/hyperlink" Target="https://punchng.com/how-i-overcame-bedwetting-after-25-years-27-year-old-lady/" TargetMode="External"/><Relationship Id="rId55" Type="http://schemas.openxmlformats.org/officeDocument/2006/relationships/hyperlink" Target="https://punchng.com/we-lost-academic-job-opportunities-wasted-time-on-unprocessed-transcripts-nigerian-traumatised-graduates-lament/" TargetMode="External"/><Relationship Id="rId76" Type="http://schemas.openxmlformats.org/officeDocument/2006/relationships/hyperlink" Target="https://punchng.com/tackling-your-childs-gadget-addiction/" TargetMode="External"/><Relationship Id="rId7" Type="http://schemas.openxmlformats.org/officeDocument/2006/relationships/hyperlink" Target="https://punchng.com/couple-demand-n50bn-from-shell-over-sons-brain-damage/" TargetMode="External"/><Relationship Id="rId71" Type="http://schemas.openxmlformats.org/officeDocument/2006/relationships/hyperlink" Target="https://punchng.com/ooni-abandoned-daughter-for-years-now-claims-responsibility-for-her-upbringing-princess-adeolas-mother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unchng.com/apc-reconciliation-committee-assures-members-of-fair-hearing/" TargetMode="External"/><Relationship Id="rId24" Type="http://schemas.openxmlformats.org/officeDocument/2006/relationships/hyperlink" Target="https://punchng.com/itll-be-a-mistake-to-return-pdp-to-power-von-dg/" TargetMode="External"/><Relationship Id="rId40" Type="http://schemas.openxmlformats.org/officeDocument/2006/relationships/hyperlink" Target="https://punchng.com/us-varsity-appoints-nigerian-shitta-bey-professor-of-philosophy/" TargetMode="External"/><Relationship Id="rId45" Type="http://schemas.openxmlformats.org/officeDocument/2006/relationships/hyperlink" Target="https://punchng.com/2023-election-atiku-my-presidential-candidate-not-tinubu-mr-ibu-clarifies/" TargetMode="External"/><Relationship Id="rId66" Type="http://schemas.openxmlformats.org/officeDocument/2006/relationships/hyperlink" Target="https://punchng.com/how-97-orphans-in-edo-idp-camp-survived-boko-haram-attacks-now-medical-students-others-needy-foundation-boss/" TargetMode="External"/><Relationship Id="rId87" Type="http://schemas.openxmlformats.org/officeDocument/2006/relationships/hyperlink" Target="https://punchng.com/coalition-offers-scholarship-to-70-girls/" TargetMode="External"/><Relationship Id="rId61" Type="http://schemas.openxmlformats.org/officeDocument/2006/relationships/hyperlink" Target="https://punchng.com/improved-working-conditions-not-bond-signing-will-solve-medical-brain-drain-prof-kuliya-gwarzo/" TargetMode="External"/><Relationship Id="rId82" Type="http://schemas.openxmlformats.org/officeDocument/2006/relationships/hyperlink" Target="https://punchng.com/what-will-you-do-if-your-partner-nags/" TargetMode="External"/><Relationship Id="rId19" Type="http://schemas.openxmlformats.org/officeDocument/2006/relationships/hyperlink" Target="https://punchng.com/aibom-dispatches-delegation-to-south-korea-over-deep-sea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NWACHUKWU</cp:lastModifiedBy>
  <cp:revision>2</cp:revision>
  <dcterms:created xsi:type="dcterms:W3CDTF">2013-12-23T23:15:00Z</dcterms:created>
  <dcterms:modified xsi:type="dcterms:W3CDTF">2021-11-29T06:36:00Z</dcterms:modified>
  <cp:category/>
</cp:coreProperties>
</file>