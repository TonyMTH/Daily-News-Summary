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6013" w14:textId="08098256" w:rsidR="008A1823" w:rsidRDefault="008A1823" w:rsidP="008A1823">
      <w:pPr>
        <w:pStyle w:val="Heading1"/>
        <w:jc w:val="right"/>
      </w:pPr>
      <w:r>
        <w:rPr>
          <w:noProof/>
        </w:rPr>
        <w:drawing>
          <wp:inline distT="0" distB="0" distL="0" distR="0" wp14:anchorId="6FD9C686" wp14:editId="4B7C8D95">
            <wp:extent cx="1294019" cy="6858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stretch>
                      <a:fillRect/>
                    </a:stretch>
                  </pic:blipFill>
                  <pic:spPr>
                    <a:xfrm>
                      <a:off x="0" y="0"/>
                      <a:ext cx="1309554" cy="694033"/>
                    </a:xfrm>
                    <a:prstGeom prst="rect">
                      <a:avLst/>
                    </a:prstGeom>
                  </pic:spPr>
                </pic:pic>
              </a:graphicData>
            </a:graphic>
          </wp:inline>
        </w:drawing>
      </w:r>
    </w:p>
    <w:p w14:paraId="45DDC6D1" w14:textId="51657DBB" w:rsidR="00522C21" w:rsidRDefault="008A1823">
      <w:pPr>
        <w:pStyle w:val="Heading1"/>
      </w:pPr>
      <w:r>
        <w:t>TVN24 NEWS IN ENGLISH</w:t>
      </w:r>
      <w:r>
        <w:br/>
        <w:t>2021-11-23</w:t>
      </w:r>
    </w:p>
    <w:p w14:paraId="68210AC7" w14:textId="77777777" w:rsidR="00522C21" w:rsidRDefault="008A1823">
      <w:r>
        <w:t>source: https://tvn24.pl/tvn24-news-in-english/</w:t>
      </w:r>
    </w:p>
    <w:p w14:paraId="56A75FBD" w14:textId="77777777" w:rsidR="00522C21" w:rsidRDefault="008A1823">
      <w:pPr>
        <w:pStyle w:val="Heading2"/>
      </w:pPr>
      <w:hyperlink r:id="rId7">
        <w:r>
          <w:t>Von der Leyen: Belarus border issue is attempt to destabilise EU</w:t>
        </w:r>
      </w:hyperlink>
    </w:p>
    <w:p w14:paraId="6E10C1A1" w14:textId="77777777" w:rsidR="00522C21" w:rsidRDefault="008A1823">
      <w:r>
        <w:t xml:space="preserve">The thousands of migrants on the European Union's eastern </w:t>
      </w:r>
      <w:r>
        <w:t>borders with Belarus is an attempt by the Minsk regime to destabilise the EU, rather than a migration crisis, the head of the executive European Commission Ursula von der Leyen said.</w:t>
      </w:r>
    </w:p>
    <w:p w14:paraId="13E133E1" w14:textId="77777777" w:rsidR="00522C21" w:rsidRDefault="008A1823">
      <w:pPr>
        <w:pStyle w:val="Heading2"/>
      </w:pPr>
      <w:hyperlink r:id="rId8">
        <w:r>
          <w:t>Report: 2 million Poles live in extreme poverty</w:t>
        </w:r>
      </w:hyperlink>
    </w:p>
    <w:p w14:paraId="418FF1EA" w14:textId="77777777" w:rsidR="00522C21" w:rsidRDefault="008A1823">
      <w:r>
        <w:t>Two million Poles live in extreme poverty. "They have less than 20 zlotys a day to rent a flat and but cleaning products, shoes and clothes," sa</w:t>
      </w:r>
      <w:r>
        <w:t>ys Joanna Sadzik, head of the Noble Gift (Szlachetna Paczka) charity. In this year's "Report on poverty", the authors use a graphic example to demonstrate how many people live in abject conditions - without a toilet, shower, and in cold.</w:t>
      </w:r>
    </w:p>
    <w:p w14:paraId="4A407A2B" w14:textId="77777777" w:rsidR="00522C21" w:rsidRDefault="008A1823">
      <w:pPr>
        <w:pStyle w:val="Heading2"/>
      </w:pPr>
      <w:hyperlink r:id="rId9">
        <w:r>
          <w:t>"There are repeated attempts to cross the border and they will continue"</w:t>
        </w:r>
      </w:hyperlink>
    </w:p>
    <w:p w14:paraId="269BAD7F" w14:textId="77777777" w:rsidR="00522C21" w:rsidRDefault="008A1823">
      <w:r>
        <w:t>Poland said on Tuesday that groups of migrants had made new atte</w:t>
      </w:r>
      <w:r>
        <w:t>mpts to cross over the border from Belarus and it would be premature to say that the worst of the crisis on the European Union's eastern frontier was over.</w:t>
      </w:r>
    </w:p>
    <w:p w14:paraId="3D5BADDD" w14:textId="77777777" w:rsidR="00522C21" w:rsidRDefault="008A1823">
      <w:pPr>
        <w:pStyle w:val="Heading2"/>
      </w:pPr>
      <w:hyperlink r:id="rId10">
        <w:r>
          <w:t>Police deliver man's nose to hospital after it was bit off by a dog</w:t>
        </w:r>
      </w:hyperlink>
    </w:p>
    <w:p w14:paraId="0129D121" w14:textId="77777777" w:rsidR="00522C21" w:rsidRDefault="008A1823">
      <w:r>
        <w:t>A German shepherd-like dog attacked a man in Sulejówek and bit off his nose. The man was taken to a hospital, but the nose was left was at home. His friend</w:t>
      </w:r>
      <w:r>
        <w:t xml:space="preserve"> was supposed to bring it to a hospital, but he got stuck in traffic. Police officers from Warsaw's Wawer district came to the rescue.</w:t>
      </w:r>
    </w:p>
    <w:p w14:paraId="3C488A4C" w14:textId="77777777" w:rsidR="00522C21" w:rsidRDefault="008A1823">
      <w:pPr>
        <w:pStyle w:val="Heading2"/>
      </w:pPr>
      <w:hyperlink r:id="rId11">
        <w:r>
          <w:t>ARTE and AFP journalists reprimanded by Polish court. Poland's ombudsman intervenes</w:t>
        </w:r>
      </w:hyperlink>
    </w:p>
    <w:p w14:paraId="45EE5F00" w14:textId="77777777" w:rsidR="00522C21" w:rsidRDefault="008A1823">
      <w:r>
        <w:t>Three journalists from ARTE television and AFP agency were reprimanded by a Polish court in September for entering the area where a state of e</w:t>
      </w:r>
      <w:r>
        <w:t xml:space="preserve">mergency has been imposed due to the migrant crisis. Poland's Commissioner for Human Rights, Marcin Wiącek, says the ban on entering the zone has been introduced in violation of the constitution. The ombudsman expects the journalists be acquitted, and has </w:t>
      </w:r>
      <w:r>
        <w:t>filed for a cassation to the Supreme Court.</w:t>
      </w:r>
    </w:p>
    <w:p w14:paraId="64BF5CB0" w14:textId="77777777" w:rsidR="00522C21" w:rsidRDefault="008A1823">
      <w:pPr>
        <w:pStyle w:val="Heading2"/>
      </w:pPr>
      <w:hyperlink r:id="rId12">
        <w:r>
          <w:t>PM: fourth wave of the pandemic will last longer</w:t>
        </w:r>
      </w:hyperlink>
    </w:p>
    <w:p w14:paraId="1C53B60A" w14:textId="77777777" w:rsidR="00522C21" w:rsidRDefault="008A1823">
      <w:r>
        <w:t>Prime Minister Mateusz Mora</w:t>
      </w:r>
      <w:r>
        <w:t>wiecki said on Monday the fourth wave of coronavirus infections "will have a longer-lasting character, but not as rapid" as the previous waves.</w:t>
      </w:r>
    </w:p>
    <w:p w14:paraId="527B58E6" w14:textId="77777777" w:rsidR="00522C21" w:rsidRDefault="008A1823">
      <w:pPr>
        <w:pStyle w:val="Heading2"/>
      </w:pPr>
      <w:hyperlink r:id="rId13">
        <w:r>
          <w:t>Border Guard: 150 migrants tried to force their way into Poland</w:t>
        </w:r>
      </w:hyperlink>
    </w:p>
    <w:p w14:paraId="610E6364" w14:textId="77777777" w:rsidR="00522C21" w:rsidRDefault="008A1823">
      <w:r>
        <w:t>Polish Border Guard said it had recorded 346 illegal attempts to cross the Polish-Belarusian border, while a group of 150 migrants tried to force their way into Polish te</w:t>
      </w:r>
      <w:r>
        <w:t>rritory. Local police has detained further four persons for transporting migrants.</w:t>
      </w:r>
    </w:p>
    <w:p w14:paraId="0007EC7E" w14:textId="77777777" w:rsidR="00522C21" w:rsidRDefault="008A1823">
      <w:pPr>
        <w:pStyle w:val="Heading2"/>
      </w:pPr>
      <w:hyperlink r:id="rId14">
        <w:r>
          <w:t>Police officer resuscitates motorist and saves hi</w:t>
        </w:r>
        <w:r>
          <w:t>s life</w:t>
        </w:r>
      </w:hyperlink>
    </w:p>
    <w:p w14:paraId="4B08463C" w14:textId="77777777" w:rsidR="00522C21" w:rsidRDefault="008A1823">
      <w:r>
        <w:t>A police officer from Olsztyn was driving to work, when he saw a Skoda blocking the right lane. He approached the vehicle and saw that the driver was unconscious. The door was locked, so he broke the window, pulled the man outside and began resuscit</w:t>
      </w:r>
      <w:r>
        <w:t>ation. The police have published a video of this incident.</w:t>
      </w:r>
    </w:p>
    <w:p w14:paraId="177B48F0" w14:textId="77777777" w:rsidR="00522C21" w:rsidRDefault="008A1823">
      <w:pPr>
        <w:pStyle w:val="Heading2"/>
      </w:pPr>
      <w:hyperlink r:id="rId15">
        <w:r>
          <w:t>'Ndrangheta member detained in Kraków</w:t>
        </w:r>
      </w:hyperlink>
    </w:p>
    <w:p w14:paraId="6FA9D7D5" w14:textId="77777777" w:rsidR="00522C21" w:rsidRDefault="008A1823">
      <w:r>
        <w:t xml:space="preserve">Domenico F., a member of the world's most </w:t>
      </w:r>
      <w:r>
        <w:t>dangerous crime organisations 'Ndrangheta, has been detained by Polish police in Kraków. The swift operation was possible thanks to cooperation within ENFAST police network.</w:t>
      </w:r>
    </w:p>
    <w:p w14:paraId="61C9EC81" w14:textId="77777777" w:rsidR="00522C21" w:rsidRDefault="008A1823">
      <w:pPr>
        <w:pStyle w:val="Heading2"/>
      </w:pPr>
      <w:hyperlink r:id="rId16">
        <w:r>
          <w:t>President Duda: I hope attack on Poland's eastern border will end soon</w:t>
        </w:r>
      </w:hyperlink>
    </w:p>
    <w:p w14:paraId="1A8300E2" w14:textId="77777777" w:rsidR="00522C21" w:rsidRDefault="008A1823">
      <w:r>
        <w:t>Polish President Andrzej Duda said on Friday he hoped the "attack" on Poland's eastern border would end soon after Belarusian authorities remo</w:t>
      </w:r>
      <w:r>
        <w:t>ved migrants from makeshift camps along the frontier on Thursday (November 18).</w:t>
      </w:r>
    </w:p>
    <w:p w14:paraId="2EC5A6C9" w14:textId="77777777" w:rsidR="00522C21" w:rsidRDefault="008A1823">
      <w:pPr>
        <w:pStyle w:val="Heading2"/>
      </w:pPr>
      <w:hyperlink r:id="rId17">
        <w:r>
          <w:t>"3 decades of inaction". Young climate activ</w:t>
        </w:r>
        <w:r>
          <w:t>ists protest in Warsaw</w:t>
        </w:r>
      </w:hyperlink>
    </w:p>
    <w:p w14:paraId="6F9C27D6" w14:textId="77777777" w:rsidR="00522C21" w:rsidRDefault="008A1823">
      <w:r>
        <w:t>Climate activists disappointed with an agreement reached at the COP26 summit in Glasgow took to the streets of Warsaw on Friday. They were holding banners saying "Why do have to fight for our future?" and "3 decades of inaction".</w:t>
      </w:r>
    </w:p>
    <w:p w14:paraId="54B12D22" w14:textId="77777777" w:rsidR="00522C21" w:rsidRDefault="008A1823">
      <w:pPr>
        <w:pStyle w:val="Heading2"/>
      </w:pPr>
      <w:hyperlink r:id="rId18">
        <w:r>
          <w:t>Border Guard: Belarus trucks migrants back to the frontier despite clearing camps</w:t>
        </w:r>
      </w:hyperlink>
    </w:p>
    <w:p w14:paraId="2C1D5CE0" w14:textId="77777777" w:rsidR="00522C21" w:rsidRDefault="008A1823">
      <w:r>
        <w:t>Poland accused Belarus on Frida</w:t>
      </w:r>
      <w:r>
        <w:t>y of trucking hundreds of migrants back to the border and pushing them to attempt to cross illegally, only hours after clearing camps at the frontier.</w:t>
      </w:r>
    </w:p>
    <w:p w14:paraId="7D80C9F3" w14:textId="77777777" w:rsidR="00522C21" w:rsidRDefault="008A1823">
      <w:pPr>
        <w:pStyle w:val="Heading2"/>
      </w:pPr>
      <w:hyperlink r:id="rId19">
        <w:r>
          <w:t>Reynders: we only ask Polish government to comply with CJEU latest ruling</w:t>
        </w:r>
      </w:hyperlink>
    </w:p>
    <w:p w14:paraId="50D0618B" w14:textId="77777777" w:rsidR="00522C21" w:rsidRDefault="008A1823">
      <w:r>
        <w:t>We ask the Polish government to implement the last decision of the Court of Justice of the European Union regarding ending the disciplinary regim</w:t>
      </w:r>
      <w:r>
        <w:t>e for judges, the European Commissioner for Justice Didier Reynders said in TVN24's "Fakty po Faktach" on Thursday. ""If you want to have the same application of the same EU law in all the member states, you need to apply and implement the decisions of the</w:t>
      </w:r>
      <w:r>
        <w:t xml:space="preserve"> Court of Justice," he stressed.</w:t>
      </w:r>
    </w:p>
    <w:p w14:paraId="653AEB7C" w14:textId="77777777" w:rsidR="00522C21" w:rsidRDefault="008A1823">
      <w:pPr>
        <w:pStyle w:val="Heading2"/>
      </w:pPr>
      <w:hyperlink r:id="rId20">
        <w:r>
          <w:t>Hundreds of Iraqi migrants flew back home from Belarus</w:t>
        </w:r>
      </w:hyperlink>
    </w:p>
    <w:p w14:paraId="2068D3A8" w14:textId="77777777" w:rsidR="00522C21" w:rsidRDefault="008A1823">
      <w:r>
        <w:t xml:space="preserve">Hundreds of </w:t>
      </w:r>
      <w:r>
        <w:t>Iraqis who have camped for weeks at Belarus' borders with the EU flew back to Iraq on Thursday.</w:t>
      </w:r>
    </w:p>
    <w:p w14:paraId="708CA52D" w14:textId="77777777" w:rsidR="00522C21" w:rsidRDefault="008A1823">
      <w:pPr>
        <w:pStyle w:val="Heading2"/>
      </w:pPr>
      <w:hyperlink r:id="rId21">
        <w:r>
          <w:t xml:space="preserve">PM Morawiecki comments </w:t>
        </w:r>
        <w:r>
          <w:t>on TVN24 report on his controversial campaign donations</w:t>
        </w:r>
      </w:hyperlink>
    </w:p>
    <w:p w14:paraId="5EA9A4AF" w14:textId="77777777" w:rsidR="00522C21" w:rsidRDefault="008A1823">
      <w:r>
        <w:t>Prime Minister Mateusz Morawiecki on Thursday commented on a report by TVN24's "Czarno na białym" on donations to his election campaign, made by his associates hired in state-owned companies. "It's fa</w:t>
      </w:r>
      <w:r>
        <w:t>ke news created by some TV stations, which is later spinned by the media only to be played out and commented on," he said, adding that the National Electoral Commission had approved PiS's campaign declaration "with no reservations".</w:t>
      </w:r>
    </w:p>
    <w:p w14:paraId="2D1FB8CC" w14:textId="77777777" w:rsidR="00522C21" w:rsidRDefault="008A1823">
      <w:pPr>
        <w:pStyle w:val="Heading2"/>
      </w:pPr>
      <w:hyperlink r:id="rId22">
        <w:r>
          <w:t>Seehofer: Germany will not take in refugees from Belarus-Polish border</w:t>
        </w:r>
      </w:hyperlink>
    </w:p>
    <w:p w14:paraId="3501412D" w14:textId="77777777" w:rsidR="00522C21" w:rsidRDefault="008A1823">
      <w:r>
        <w:t>Germany will not take in refugees stranded on the Belarus-Polis</w:t>
      </w:r>
      <w:r>
        <w:t>h border, Interior Minister Horst Seehofer said on Thursday after talks with his Polish counterpart.</w:t>
      </w:r>
    </w:p>
    <w:p w14:paraId="0C2E37BD" w14:textId="77777777" w:rsidR="00522C21" w:rsidRDefault="008A1823">
      <w:pPr>
        <w:pStyle w:val="Heading2"/>
      </w:pPr>
      <w:hyperlink r:id="rId23">
        <w:r>
          <w:t>"Poland's</w:t>
        </w:r>
        <w:r>
          <w:t xml:space="preserve"> relationship with the United Kingdom is a long and close marriage"</w:t>
        </w:r>
      </w:hyperlink>
    </w:p>
    <w:p w14:paraId="641CFFB6" w14:textId="77777777" w:rsidR="00522C21" w:rsidRDefault="008A1823">
      <w:r>
        <w:t>After meeting with Britain's Defence Secretary Ben Wallace, Poland's Defence Minister Mariusz Błaszczak thanked the United Kingdom on Thursday for being able to rely on it, and for its inv</w:t>
      </w:r>
      <w:r>
        <w:t>olvement in challanges that lay ahead. "Of course, one such challenge is the situation on the Polish-Belarusian border," the minister stressed. "Poland and the United Kingdom will stand side by side in all the challenges that come our way," Ben Wallace sai</w:t>
      </w:r>
      <w:r>
        <w:t>d. The Royal Engineers will help Polish forces to protect the border with Belarus, which is also an EU frontier.</w:t>
      </w:r>
    </w:p>
    <w:p w14:paraId="478ACFD8" w14:textId="77777777" w:rsidR="00522C21" w:rsidRDefault="008A1823">
      <w:pPr>
        <w:pStyle w:val="Heading2"/>
      </w:pPr>
      <w:hyperlink r:id="rId24">
        <w:r>
          <w:t>G7 group call o</w:t>
        </w:r>
        <w:r>
          <w:t>n Belarus to end "aggressive and exploitative campaign"</w:t>
        </w:r>
      </w:hyperlink>
    </w:p>
    <w:p w14:paraId="33546C6F" w14:textId="77777777" w:rsidR="00522C21" w:rsidRDefault="008A1823">
      <w:r>
        <w:t>Foreign ministers from the G7 group of wealthy economies condemned Belarus for orchestrating irregular migration across its borders, and called for an immediate halt to what it called an "aggressive a</w:t>
      </w:r>
      <w:r>
        <w:t xml:space="preserve">nd exploitative campaign". Belarus wants the European Union to take in 2,000 migrants and Minsk will send 5,000 others back to their countries to fix the crisis on the Polish border, the president's spokeswoman was quoted as saying by Belta news agency on </w:t>
      </w:r>
      <w:r>
        <w:t>Thursday.</w:t>
      </w:r>
    </w:p>
    <w:p w14:paraId="48D0A56E" w14:textId="77777777" w:rsidR="00522C21" w:rsidRDefault="008A1823">
      <w:pPr>
        <w:pStyle w:val="Heading2"/>
      </w:pPr>
      <w:hyperlink r:id="rId25">
        <w:r>
          <w:t>Border Guard: 79 Belarusian opposition members came to Poland seeking help</w:t>
        </w:r>
      </w:hyperlink>
    </w:p>
    <w:p w14:paraId="07675544" w14:textId="77777777" w:rsidR="00522C21" w:rsidRDefault="008A1823">
      <w:r>
        <w:t>Polish Border Guard spokesperson Anna Michalsk</w:t>
      </w:r>
      <w:r>
        <w:t>a informed on Thursday that 79 Belarusian opposition members arrived in Poland seeking help. She added that the said persons have either filed for international protection, or declared to file for it soon.</w:t>
      </w:r>
    </w:p>
    <w:sectPr w:rsidR="00522C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2C21"/>
    <w:rsid w:val="008A18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3951BA"/>
  <w14:defaultImageDpi w14:val="300"/>
  <w15:docId w15:val="{507CAA3D-E7BC-494D-B72F-24E83D9B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vn24.pl/tvn24-news-in-english/polish-charity-noble-gift-says-2-million-poles-live-in-extreme-poverty-5499805" TargetMode="External"/><Relationship Id="rId13" Type="http://schemas.openxmlformats.org/officeDocument/2006/relationships/hyperlink" Target="https://tvn24.pl/tvn24-news-in-english/poland-says-a-group-of-150-migrants-stormed-the-border-from-belarus-5498190" TargetMode="External"/><Relationship Id="rId18" Type="http://schemas.openxmlformats.org/officeDocument/2006/relationships/hyperlink" Target="https://tvn24.pl/tvn24-news-in-english/poland-says-belarus-trucks-migrants-back-to-the-frontier-despite-clearing-camps-549534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vn24.pl/tvn24-news-in-english/polish-pm-comments-on-tvn24-report-on-controversial-campaign-donations-5494591" TargetMode="External"/><Relationship Id="rId7" Type="http://schemas.openxmlformats.org/officeDocument/2006/relationships/hyperlink" Target="https://tvn24.pl/tvn24-news-in-english/eu-commission-says-belarus-border-issue-is-attempt-to-destabilise-eu-5499921" TargetMode="External"/><Relationship Id="rId12" Type="http://schemas.openxmlformats.org/officeDocument/2006/relationships/hyperlink" Target="https://tvn24.pl/tvn24-news-in-english/polish-pm-fourth-wave-of-covid-pandemic-will-be-longer-but-less-rapid-5498484" TargetMode="External"/><Relationship Id="rId17" Type="http://schemas.openxmlformats.org/officeDocument/2006/relationships/hyperlink" Target="https://tvn24.pl/tvn24-news-in-english/young-climate-activists-protest-in-warsaw-against-cop26-agreement-5495583" TargetMode="External"/><Relationship Id="rId25" Type="http://schemas.openxmlformats.org/officeDocument/2006/relationships/hyperlink" Target="https://tvn24.pl/tvn24-news-in-english/79-belarusian-opposition-members-seek-protection-in-poland-5494276" TargetMode="External"/><Relationship Id="rId2" Type="http://schemas.openxmlformats.org/officeDocument/2006/relationships/numbering" Target="numbering.xml"/><Relationship Id="rId16" Type="http://schemas.openxmlformats.org/officeDocument/2006/relationships/hyperlink" Target="https://tvn24.pl/tvn24-news-in-english/polish-president-duda-hopes-attack-on-border-will-end-soon-5495792" TargetMode="External"/><Relationship Id="rId20" Type="http://schemas.openxmlformats.org/officeDocument/2006/relationships/hyperlink" Target="https://tvn24.pl/tvn24-news-in-english/hundreds-of-iraqi-migrants-arrive-at-erbil-airport-after-repatriation-from-belarus-549463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vn24.pl/tvn24-news-in-english/polands-ombudsman-intervenes-in-the-case-of-foreign-journalists-reprimanded-by-court-5498631" TargetMode="External"/><Relationship Id="rId24" Type="http://schemas.openxmlformats.org/officeDocument/2006/relationships/hyperlink" Target="https://tvn24.pl/tvn24-news-in-english/g7-nations-condemn-belarus-over-aggressive-migration-policies-5494358" TargetMode="External"/><Relationship Id="rId5" Type="http://schemas.openxmlformats.org/officeDocument/2006/relationships/webSettings" Target="webSettings.xml"/><Relationship Id="rId15" Type="http://schemas.openxmlformats.org/officeDocument/2006/relationships/hyperlink" Target="https://tvn24.pl/tvn24-news-in-english/polish-police-detain-a-ndrangheta-member-in-krakow-5495857" TargetMode="External"/><Relationship Id="rId23" Type="http://schemas.openxmlformats.org/officeDocument/2006/relationships/hyperlink" Target="https://tvn24.pl/tvn24-news-in-english/uk-defence-secretary-says-reletionship-with-poland-is-a-long-and-close-marriage-5494366" TargetMode="External"/><Relationship Id="rId10" Type="http://schemas.openxmlformats.org/officeDocument/2006/relationships/hyperlink" Target="https://tvn24.pl/tvn24-news-in-english/police-deliver-mans-nose-to-hospital-after-it-was-bit-off-by-a-dog-5499647" TargetMode="External"/><Relationship Id="rId19" Type="http://schemas.openxmlformats.org/officeDocument/2006/relationships/hyperlink" Target="https://tvn24.pl/tvn24-news-in-english/eu-commissioner-reynders-we-only-ask-poland-to-implement-latest-cjeu-ruling-5494767" TargetMode="External"/><Relationship Id="rId4" Type="http://schemas.openxmlformats.org/officeDocument/2006/relationships/settings" Target="settings.xml"/><Relationship Id="rId9" Type="http://schemas.openxmlformats.org/officeDocument/2006/relationships/hyperlink" Target="https://tvn24.pl/tvn24-news-in-english/polandsays-migrants-still-crossing-from-belarus-despite-steps-by-minsk-5499738" TargetMode="External"/><Relationship Id="rId14" Type="http://schemas.openxmlformats.org/officeDocument/2006/relationships/hyperlink" Target="https://tvn24.pl/tvn24-news-in-english/polish-policeman-resuscitates-motorist-and-saves-his-life-5496004" TargetMode="External"/><Relationship Id="rId22" Type="http://schemas.openxmlformats.org/officeDocument/2006/relationships/hyperlink" Target="https://tvn24.pl/tvn24-news-in-english/germany-will-not-take-in-refugees-from-belarus-polish-border-interior-minister-549470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NWACHUKWU</cp:lastModifiedBy>
  <cp:revision>2</cp:revision>
  <dcterms:created xsi:type="dcterms:W3CDTF">2013-12-23T23:15:00Z</dcterms:created>
  <dcterms:modified xsi:type="dcterms:W3CDTF">2021-11-23T17:46:00Z</dcterms:modified>
  <cp:category/>
</cp:coreProperties>
</file>