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Punch Newspapers</w:t>
        <w:br/>
        <w:t>2021-11-22</w:t>
      </w:r>
    </w:p>
    <w:p>
      <w:pPr>
        <w:pStyle w:val="Heading2"/>
      </w:pPr>
      <w:r>
        <w:t>Metro plus</w:t>
      </w:r>
    </w:p>
    <w:p>
      <w:pPr>
        <w:pStyle w:val="ListNumber"/>
      </w:pPr>
      <w:hyperlink r:id="rId9">
        <w:r>
          <w:rPr/>
          <w:t>Two dead, eight injured as bus plunges into Ogun river</w:t>
        </w:r>
      </w:hyperlink>
    </w:p>
    <w:p>
      <w:pPr>
        <w:pStyle w:val="ListNumber"/>
      </w:pPr>
      <w:hyperlink r:id="rId10">
        <w:r>
          <w:rPr/>
          <w:t>Gunmen kill lecturer, student in Lagos school</w:t>
        </w:r>
      </w:hyperlink>
    </w:p>
    <w:p>
      <w:pPr>
        <w:pStyle w:val="ListNumber"/>
      </w:pPr>
      <w:hyperlink r:id="rId11">
        <w:r>
          <w:rPr/>
          <w:t>Family panics as businessman disappears on Ilesha-Akure highway</w:t>
        </w:r>
      </w:hyperlink>
    </w:p>
    <w:p>
      <w:pPr>
        <w:pStyle w:val="ListNumber"/>
      </w:pPr>
      <w:hyperlink r:id="rId12">
        <w:r>
          <w:rPr/>
          <w:t>Couple, others arrested for selling 13-year-old Ebonyi pupil for N150,000</w:t>
        </w:r>
      </w:hyperlink>
    </w:p>
    <w:p>
      <w:pPr>
        <w:pStyle w:val="ListNumber"/>
      </w:pPr>
      <w:hyperlink r:id="rId13">
        <w:r>
          <w:rPr/>
          <w:t>NDLEA recovers 6,043.857kg narcotics from five states, holds Brazil-based drug baron</w:t>
        </w:r>
      </w:hyperlink>
    </w:p>
    <w:p>
      <w:pPr>
        <w:pStyle w:val="ListNumber"/>
      </w:pPr>
      <w:hyperlink r:id="rId14">
        <w:r>
          <w:rPr/>
          <w:t>OAU student: Family demands participation as autopsy holds today</w:t>
        </w:r>
      </w:hyperlink>
    </w:p>
    <w:p>
      <w:pPr>
        <w:pStyle w:val="ListNumber"/>
      </w:pPr>
      <w:hyperlink r:id="rId15">
        <w:r>
          <w:rPr/>
          <w:t>Family beats ransom to N10m for Jonathan ex-aide’s brother, seven victims rescued</w:t>
        </w:r>
      </w:hyperlink>
    </w:p>
    <w:p>
      <w:pPr>
        <w:pStyle w:val="ListNumber"/>
      </w:pPr>
      <w:hyperlink r:id="rId16">
        <w:r>
          <w:rPr/>
          <w:t>Man climbs electricity pole in Ogun, electrocuted, police allege cable theft</w:t>
        </w:r>
      </w:hyperlink>
    </w:p>
    <w:p>
      <w:pPr>
        <w:pStyle w:val="Heading2"/>
      </w:pPr>
      <w:r>
        <w:t>Business</w:t>
      </w:r>
    </w:p>
    <w:p>
      <w:pPr>
        <w:pStyle w:val="ListNumber"/>
      </w:pPr>
      <w:hyperlink r:id="rId17">
        <w:r>
          <w:rPr/>
          <w:t>Kano gets $110m of AfDB's $563m infrastructure fund for Nigeria</w:t>
        </w:r>
      </w:hyperlink>
    </w:p>
    <w:p>
      <w:pPr>
        <w:pStyle w:val="ListNumber"/>
      </w:pPr>
      <w:hyperlink r:id="rId18">
        <w:r>
          <w:rPr/>
          <w:t>Analysts see Nigeria’s inflation rate rising in Nov, Dec</w:t>
        </w:r>
      </w:hyperlink>
    </w:p>
    <w:p>
      <w:pPr>
        <w:pStyle w:val="ListNumber"/>
      </w:pPr>
      <w:hyperlink r:id="rId19">
        <w:r>
          <w:rPr/>
          <w:t>Zenith Bank decorates Ajose Adeogun with Christmas lights</w:t>
        </w:r>
      </w:hyperlink>
    </w:p>
    <w:p>
      <w:pPr>
        <w:pStyle w:val="ListNumber"/>
      </w:pPr>
      <w:hyperlink r:id="rId20">
        <w:r>
          <w:rPr/>
          <w:t>Experts blame 2023 elections for N4.1tn rise in recurrent expenditure</w:t>
        </w:r>
      </w:hyperlink>
    </w:p>
    <w:p>
      <w:pPr>
        <w:pStyle w:val="ListNumber"/>
      </w:pPr>
      <w:hyperlink r:id="rId21">
        <w:r>
          <w:rPr/>
          <w:t>Petrol black marketers surface in Abuja, supply drop continues</w:t>
        </w:r>
      </w:hyperlink>
    </w:p>
    <w:p>
      <w:pPr>
        <w:pStyle w:val="ListNumber"/>
      </w:pPr>
      <w:hyperlink r:id="rId22">
        <w:r>
          <w:rPr/>
          <w:t>Short-term loans, others push banks’ assets to N58.51tn</w:t>
        </w:r>
      </w:hyperlink>
    </w:p>
    <w:p>
      <w:pPr>
        <w:pStyle w:val="ListNumber"/>
      </w:pPr>
      <w:hyperlink r:id="rId23">
        <w:r>
          <w:rPr/>
          <w:t>CAC to generate N24.5bn from registration fees, others</w:t>
        </w:r>
      </w:hyperlink>
    </w:p>
    <w:p>
      <w:pPr>
        <w:pStyle w:val="Heading2"/>
      </w:pPr>
      <w:r>
        <w:t>Politics</w:t>
      </w:r>
    </w:p>
    <w:p>
      <w:pPr>
        <w:pStyle w:val="ListNumber"/>
      </w:pPr>
      <w:hyperlink r:id="rId24">
        <w:r>
          <w:rPr/>
          <w:t>Bayelsa govt flays APC over comments on Diri's performance</w:t>
        </w:r>
      </w:hyperlink>
    </w:p>
    <w:p>
      <w:pPr>
        <w:pStyle w:val="ListNumber"/>
      </w:pPr>
      <w:hyperlink r:id="rId25">
        <w:r>
          <w:rPr/>
          <w:t>2023: Don't vote for parochial leader, Tambuwal warns Nigerians</w:t>
        </w:r>
      </w:hyperlink>
    </w:p>
    <w:p>
      <w:pPr>
        <w:pStyle w:val="ListNumber"/>
      </w:pPr>
      <w:hyperlink r:id="rId26">
        <w:r>
          <w:rPr/>
          <w:t>Breaking: APC fixes convention for February 2022</w:t>
        </w:r>
      </w:hyperlink>
    </w:p>
    <w:p>
      <w:pPr>
        <w:pStyle w:val="ListNumber"/>
      </w:pPr>
      <w:hyperlink r:id="rId27">
        <w:r>
          <w:rPr/>
          <w:t>APGA denies Obiano, Soludo's planned defection to APC</w:t>
        </w:r>
      </w:hyperlink>
    </w:p>
    <w:p>
      <w:pPr>
        <w:pStyle w:val="ListNumber"/>
      </w:pPr>
      <w:hyperlink r:id="rId28">
        <w:r>
          <w:rPr/>
          <w:t>APC youth group meets in Kaduna, asks Buni-led committee to vacate office</w:t>
        </w:r>
      </w:hyperlink>
    </w:p>
    <w:p>
      <w:pPr>
        <w:pStyle w:val="ListNumber"/>
      </w:pPr>
      <w:hyperlink r:id="rId29">
        <w:r>
          <w:rPr/>
          <w:t>2023: Ihedioha overheating Imo, violating Electoral Act, group alleges</w:t>
        </w:r>
      </w:hyperlink>
    </w:p>
    <w:p>
      <w:pPr>
        <w:pStyle w:val="ListNumber"/>
      </w:pPr>
      <w:hyperlink r:id="rId30">
        <w:r>
          <w:rPr/>
          <w:t>Bayelsa Gov's media aide joins PDP in Ogun</w:t>
        </w:r>
      </w:hyperlink>
    </w:p>
    <w:p>
      <w:pPr>
        <w:pStyle w:val="ListNumber"/>
      </w:pPr>
      <w:hyperlink r:id="rId31">
        <w:r>
          <w:rPr/>
          <w:t>2023: Kwara women group begins house-to-house campaign for PDP</w:t>
        </w:r>
      </w:hyperlink>
    </w:p>
    <w:p>
      <w:pPr>
        <w:pStyle w:val="Heading2"/>
      </w:pPr>
      <w:r>
        <w:t>Sports</w:t>
      </w:r>
    </w:p>
    <w:p>
      <w:pPr>
        <w:pStyle w:val="ListNumber"/>
      </w:pPr>
      <w:hyperlink r:id="rId32">
        <w:r>
          <w:rPr/>
          <w:t>Players must take responsibility, says Maguire on Man United's form</w:t>
        </w:r>
      </w:hyperlink>
    </w:p>
    <w:p>
      <w:pPr>
        <w:pStyle w:val="ListNumber"/>
      </w:pPr>
      <w:hyperlink r:id="rId33">
        <w:r>
          <w:rPr/>
          <w:t>England manager Southgate extends contract until 2024</w:t>
        </w:r>
      </w:hyperlink>
    </w:p>
    <w:p>
      <w:pPr>
        <w:pStyle w:val="ListNumber"/>
      </w:pPr>
      <w:hyperlink r:id="rId34">
        <w:r>
          <w:rPr/>
          <w:t>Solskjaer an outstanding human being, says Ronaldo</w:t>
        </w:r>
      </w:hyperlink>
    </w:p>
    <w:p>
      <w:pPr>
        <w:pStyle w:val="ListNumber"/>
      </w:pPr>
      <w:hyperlink r:id="rId35">
        <w:r>
          <w:rPr/>
          <w:t>NFF considering Serbian Krstajić to replace Rohr</w:t>
        </w:r>
      </w:hyperlink>
    </w:p>
    <w:p>
      <w:pPr>
        <w:pStyle w:val="ListNumber"/>
      </w:pPr>
      <w:hyperlink r:id="rId36">
        <w:r>
          <w:rPr/>
          <w:t>NBA: Sixers coach hails Bassey’s improvement</w:t>
        </w:r>
      </w:hyperlink>
    </w:p>
    <w:p>
      <w:pPr>
        <w:pStyle w:val="ListNumber"/>
      </w:pPr>
      <w:hyperlink r:id="rId37">
        <w:r>
          <w:rPr/>
          <w:t>Dennis happy with win over United</w:t>
        </w:r>
      </w:hyperlink>
    </w:p>
    <w:p>
      <w:pPr>
        <w:pStyle w:val="ListNumber"/>
      </w:pPr>
      <w:hyperlink r:id="rId38">
        <w:r>
          <w:rPr/>
          <w:t>Serie A: Osimhen injured as Inter Milan beat Napoli 3-2</w:t>
        </w:r>
      </w:hyperlink>
    </w:p>
    <w:p>
      <w:pPr>
        <w:pStyle w:val="Heading2"/>
      </w:pPr>
      <w:r>
        <w:t>Diaspora</w:t>
      </w:r>
    </w:p>
    <w:p>
      <w:pPr>
        <w:pStyle w:val="ListNumber"/>
      </w:pPr>
      <w:hyperlink r:id="rId39">
        <w:r>
          <w:rPr/>
          <w:t>70% of Nigerians living in Turkey are illegal immigrants - Diaspora group</w:t>
        </w:r>
      </w:hyperlink>
    </w:p>
    <w:p>
      <w:pPr>
        <w:pStyle w:val="ListNumber"/>
      </w:pPr>
      <w:hyperlink r:id="rId40">
        <w:r>
          <w:rPr/>
          <w:t>Okonjo-Iweala's son, Uchechi, breaks medical record in the US</w:t>
        </w:r>
      </w:hyperlink>
    </w:p>
    <w:p>
      <w:pPr>
        <w:pStyle w:val="ListNumber"/>
      </w:pPr>
      <w:hyperlink r:id="rId41">
        <w:r>
          <w:rPr/>
          <w:t>Biden appoints Nigerian-born Enoh Ebong US Director of Trade</w:t>
        </w:r>
      </w:hyperlink>
    </w:p>
    <w:p>
      <w:pPr>
        <w:pStyle w:val="ListNumber"/>
      </w:pPr>
      <w:hyperlink r:id="rId42">
        <w:r>
          <w:rPr/>
          <w:t>US varsity appoints Nigerian, Shitta-Bey, Professor of Philosophy</w:t>
        </w:r>
      </w:hyperlink>
    </w:p>
    <w:p>
      <w:pPr>
        <w:pStyle w:val="ListNumber"/>
      </w:pPr>
      <w:hyperlink r:id="rId43">
        <w:r>
          <w:rPr/>
          <w:t>Five things to know about Nigerian-born Pamela Uba, first black Miss Ireland</w:t>
        </w:r>
      </w:hyperlink>
    </w:p>
    <w:p>
      <w:pPr>
        <w:pStyle w:val="ListNumber"/>
      </w:pPr>
      <w:hyperlink r:id="rId44">
        <w:r>
          <w:rPr/>
          <w:t>US-based Nigerian, Adebara, jailed four years for romance scam, money laundering</w:t>
        </w:r>
      </w:hyperlink>
    </w:p>
    <w:p>
      <w:pPr>
        <w:pStyle w:val="ListNumber"/>
      </w:pPr>
      <w:hyperlink r:id="rId45">
        <w:r>
          <w:rPr/>
          <w:t>People are often amazed I was raised and educated in Nigeria – Award-winning Canada-based Nigerian doctor, Williams</w:t>
        </w:r>
      </w:hyperlink>
    </w:p>
    <w:p>
      <w:pPr>
        <w:pStyle w:val="Heading2"/>
      </w:pPr>
      <w:r>
        <w:t>Entertainment</w:t>
      </w:r>
    </w:p>
    <w:p>
      <w:pPr>
        <w:pStyle w:val="ListNumber"/>
      </w:pPr>
      <w:hyperlink r:id="rId46">
        <w:r>
          <w:rPr/>
          <w:t>Rise to stardom, health battles, other things to know about comic actor, Baba Suwe</w:t>
        </w:r>
      </w:hyperlink>
    </w:p>
    <w:p>
      <w:pPr>
        <w:pStyle w:val="ListNumber"/>
      </w:pPr>
      <w:hyperlink r:id="rId47">
        <w:r>
          <w:rPr/>
          <w:t>Veteran comic actor Baba Suwe is dead</w:t>
        </w:r>
      </w:hyperlink>
    </w:p>
    <w:p>
      <w:pPr>
        <w:pStyle w:val="ListNumber"/>
      </w:pPr>
      <w:hyperlink r:id="rId48">
        <w:r>
          <w:rPr/>
          <w:t>Davido vows to ensure children in orphanages benefit from N250m donation</w:t>
        </w:r>
      </w:hyperlink>
    </w:p>
    <w:p>
      <w:pPr>
        <w:pStyle w:val="ListNumber"/>
      </w:pPr>
      <w:hyperlink r:id="rId49">
        <w:r>
          <w:rPr/>
          <w:t>Toyin Abraham shares bags of pepper to guests at Iyabo Ojo’s mum’s remembrance party</w:t>
        </w:r>
      </w:hyperlink>
    </w:p>
    <w:p>
      <w:pPr>
        <w:pStyle w:val="ListNumber"/>
      </w:pPr>
      <w:hyperlink r:id="rId50">
        <w:r>
          <w:rPr/>
          <w:t>Full list: Wizkid bags three awards at AFRIMA 2021</w:t>
        </w:r>
      </w:hyperlink>
    </w:p>
    <w:p>
      <w:pPr>
        <w:pStyle w:val="ListNumber"/>
      </w:pPr>
      <w:hyperlink r:id="rId51">
        <w:r>
          <w:rPr/>
          <w:t>Pictorial: BBNaija star, Tega, survives car accident</w:t>
        </w:r>
      </w:hyperlink>
    </w:p>
    <w:p>
      <w:pPr>
        <w:pStyle w:val="Heading2"/>
      </w:pPr>
      <w:r>
        <w:t>Health</w:t>
      </w:r>
    </w:p>
    <w:p>
      <w:pPr>
        <w:pStyle w:val="ListNumber"/>
      </w:pPr>
      <w:hyperlink r:id="rId52">
        <w:r>
          <w:rPr/>
          <w:t>Lagos approves 135 private hospitals for COVID-19 vaccination, okays N6,000 fee</w:t>
        </w:r>
      </w:hyperlink>
    </w:p>
    <w:p>
      <w:pPr>
        <w:pStyle w:val="ListNumber"/>
      </w:pPr>
      <w:hyperlink r:id="rId53">
        <w:r>
          <w:rPr/>
          <w:t>Sore throat could lead to rheumatic fever, manage it well!</w:t>
        </w:r>
      </w:hyperlink>
    </w:p>
    <w:p>
      <w:pPr>
        <w:pStyle w:val="ListNumber"/>
      </w:pPr>
      <w:hyperlink r:id="rId54">
        <w:r>
          <w:rPr/>
          <w:t>‘Living with diabetes not a death sentence’</w:t>
        </w:r>
      </w:hyperlink>
    </w:p>
    <w:p>
      <w:pPr>
        <w:pStyle w:val="ListNumber"/>
      </w:pPr>
      <w:hyperlink r:id="rId55">
        <w:r>
          <w:rPr/>
          <w:t>UNIOSUN hospital holds free surgical outreach</w:t>
        </w:r>
      </w:hyperlink>
    </w:p>
    <w:p>
      <w:pPr>
        <w:pStyle w:val="Heading2"/>
      </w:pPr>
      <w:r>
        <w:t>Special feature</w:t>
      </w:r>
    </w:p>
    <w:p>
      <w:pPr>
        <w:pStyle w:val="ListNumber"/>
      </w:pPr>
      <w:hyperlink r:id="rId56">
        <w:r>
          <w:rPr/>
          <w:t>Obsolete tankers exploit weak enforcement of safety valves, others, turn moving disasters on highways</w:t>
        </w:r>
      </w:hyperlink>
    </w:p>
    <w:p>
      <w:pPr>
        <w:pStyle w:val="ListNumber"/>
      </w:pPr>
      <w:hyperlink r:id="rId57">
        <w:r>
          <w:rPr/>
          <w:t>Annual 5.96 million tonnes of plastic waste worsen enviromental pollution, threaten citizens’ health</w:t>
        </w:r>
      </w:hyperlink>
    </w:p>
    <w:p>
      <w:pPr>
        <w:pStyle w:val="ListNumber"/>
      </w:pPr>
      <w:hyperlink r:id="rId58">
        <w:r>
          <w:rPr/>
          <w:t>Ikoyi building: We prevented developer’s dad from watching TV but sympathiser broke news to him on the phone –Family</w:t>
        </w:r>
      </w:hyperlink>
    </w:p>
    <w:p>
      <w:pPr>
        <w:pStyle w:val="ListNumber"/>
      </w:pPr>
      <w:hyperlink r:id="rId59">
        <w:r>
          <w:rPr/>
          <w:t>How people living with HIV/AIDS battle employment discrimination, job search stress</w:t>
        </w:r>
      </w:hyperlink>
    </w:p>
    <w:p>
      <w:pPr>
        <w:pStyle w:val="Heading2"/>
      </w:pPr>
      <w:r>
        <w:t>Interview</w:t>
      </w:r>
    </w:p>
    <w:p>
      <w:pPr>
        <w:pStyle w:val="ListNumber"/>
      </w:pPr>
      <w:hyperlink r:id="rId60">
        <w:r>
          <w:rPr/>
          <w:t>Nigerians need housing policy with access to funds – NIESV president, Wike</w:t>
        </w:r>
      </w:hyperlink>
    </w:p>
    <w:p>
      <w:pPr>
        <w:pStyle w:val="ListNumber"/>
      </w:pPr>
      <w:hyperlink r:id="rId61">
        <w:r>
          <w:rPr/>
          <w:t>I wept uncontrollably day firm denied me job due to belly fat – Lagos mother of two</w:t>
        </w:r>
      </w:hyperlink>
    </w:p>
    <w:p>
      <w:pPr>
        <w:pStyle w:val="ListNumber"/>
      </w:pPr>
      <w:hyperlink r:id="rId62">
        <w:r>
          <w:rPr/>
          <w:t>APC lost Anambra gov poll for failing to conduct credible primary – BoT member, Nkire</w:t>
        </w:r>
      </w:hyperlink>
    </w:p>
    <w:p>
      <w:pPr>
        <w:pStyle w:val="ListNumber"/>
      </w:pPr>
      <w:hyperlink r:id="rId63">
        <w:r>
          <w:rPr/>
          <w:t>Why UI child health institute is exploring education without borders – Director, Prof Amodu</w:t>
        </w:r>
      </w:hyperlink>
    </w:p>
    <w:p>
      <w:pPr>
        <w:pStyle w:val="Heading2"/>
      </w:pPr>
      <w:r>
        <w:t>Technology</w:t>
      </w:r>
    </w:p>
    <w:p>
      <w:pPr>
        <w:pStyle w:val="ListNumber"/>
      </w:pPr>
      <w:hyperlink r:id="rId64">
        <w:r>
          <w:rPr/>
          <w:t>NCC to set new special termination rates</w:t>
        </w:r>
      </w:hyperlink>
    </w:p>
    <w:p>
      <w:pPr>
        <w:pStyle w:val="ListNumber"/>
      </w:pPr>
      <w:hyperlink r:id="rId65">
        <w:r>
          <w:rPr/>
          <w:t>Red Start renews SON certification</w:t>
        </w:r>
      </w:hyperlink>
    </w:p>
    <w:p>
      <w:pPr>
        <w:pStyle w:val="ListNumber"/>
      </w:pPr>
      <w:hyperlink r:id="rId66">
        <w:r>
          <w:rPr/>
          <w:t>Apple to let iPhone users repair their own devices</w:t>
        </w:r>
      </w:hyperlink>
    </w:p>
    <w:p>
      <w:pPr>
        <w:pStyle w:val="ListNumber"/>
      </w:pPr>
      <w:hyperlink r:id="rId67">
        <w:r>
          <w:rPr/>
          <w:t>NCC warns Nigerians of Iranian hackers’ possible attacks</w:t>
        </w:r>
      </w:hyperlink>
    </w:p>
    <w:p>
      <w:pPr>
        <w:pStyle w:val="Heading2"/>
      </w:pPr>
      <w:r>
        <w:t>Panorama</w:t>
      </w:r>
    </w:p>
    <w:p>
      <w:pPr>
        <w:pStyle w:val="ListNumber"/>
      </w:pPr>
      <w:hyperlink r:id="rId68">
        <w:r>
          <w:rPr/>
          <w:t>Households, restaurants switch to charcoal, firewood as gas price hits the roof</w:t>
        </w:r>
      </w:hyperlink>
    </w:p>
    <w:p>
      <w:pPr>
        <w:pStyle w:val="ListNumber"/>
      </w:pPr>
      <w:hyperlink r:id="rId69">
        <w:r>
          <w:rPr/>
          <w:t>N’Assembly members, governors set for final showdown over direct primaries</w:t>
        </w:r>
      </w:hyperlink>
    </w:p>
    <w:p>
      <w:pPr>
        <w:pStyle w:val="ListNumber"/>
      </w:pPr>
      <w:hyperlink r:id="rId70">
        <w:r>
          <w:rPr/>
          <w:t>Obasanjo shunned advice to discard 1999 Constitution, restructure Nigeria – Olanipekun at 70</w:t>
        </w:r>
      </w:hyperlink>
    </w:p>
    <w:p>
      <w:pPr>
        <w:pStyle w:val="ListNumber"/>
      </w:pPr>
      <w:hyperlink r:id="rId71">
        <w:r>
          <w:rPr/>
          <w:t>How poor enforcement turned ‘luxury in the sky’ into a graveyard</w:t>
        </w:r>
      </w:hyperlink>
    </w:p>
    <w:p>
      <w:pPr>
        <w:pStyle w:val="Heading2"/>
      </w:pPr>
      <w:r>
        <w:t>ICYMI</w:t>
      </w:r>
    </w:p>
    <w:p>
      <w:pPr>
        <w:pStyle w:val="ListNumber"/>
      </w:pPr>
      <w:hyperlink r:id="rId72">
        <w:r>
          <w:rPr/>
          <w:t>Metal electrocutes lady in Obi Cubana’s club, police order autopsy</w:t>
        </w:r>
      </w:hyperlink>
    </w:p>
    <w:p>
      <w:pPr>
        <w:pStyle w:val="ListNumber"/>
      </w:pPr>
      <w:hyperlink r:id="rId73">
        <w:r>
          <w:rPr/>
          <w:t>Why ISWAP targeted, killed Brig Gen Zirkusu in Borno attack – Ndume</w:t>
        </w:r>
      </w:hyperlink>
    </w:p>
    <w:p>
      <w:pPr>
        <w:pStyle w:val="ListNumber"/>
      </w:pPr>
      <w:hyperlink r:id="rId74">
        <w:r>
          <w:rPr/>
          <w:t>Beninoise kills daughter, beheads neighbours’ corpses for failed money rituals in Ogun</w:t>
        </w:r>
      </w:hyperlink>
    </w:p>
    <w:p>
      <w:pPr>
        <w:pStyle w:val="ListNumber"/>
      </w:pPr>
      <w:hyperlink r:id="rId75">
        <w:r>
          <w:rPr/>
          <w:t>#EndSARS:&amp;nbsp;I don’t know what happened to camera I recovered at Lekki tollgate -Fashola</w:t>
        </w:r>
      </w:hyperlink>
    </w:p>
    <w:p>
      <w:pPr>
        <w:pStyle w:val="Heading2"/>
      </w:pPr>
      <w:r>
        <w:t>Family</w:t>
      </w:r>
    </w:p>
    <w:p>
      <w:pPr>
        <w:pStyle w:val="ListNumber"/>
      </w:pPr>
      <w:hyperlink r:id="rId76">
        <w:r>
          <w:rPr/>
          <w:t>Despite being a comic actor, I discipline my children –Nollywood actor, Okon Lagos</w:t>
        </w:r>
      </w:hyperlink>
    </w:p>
    <w:p>
      <w:pPr>
        <w:pStyle w:val="ListNumber"/>
      </w:pPr>
      <w:hyperlink r:id="rId77">
        <w:r>
          <w:rPr/>
          <w:t>Tackling your child’s gadget addiction</w:t>
        </w:r>
      </w:hyperlink>
    </w:p>
    <w:p>
      <w:pPr>
        <w:pStyle w:val="ListNumber"/>
      </w:pPr>
      <w:hyperlink r:id="rId78">
        <w:r>
          <w:rPr/>
          <w:t>Handling overly nosy children</w:t>
        </w:r>
      </w:hyperlink>
    </w:p>
    <w:p>
      <w:pPr>
        <w:pStyle w:val="ListNumber"/>
      </w:pPr>
      <w:hyperlink r:id="rId79">
        <w:r>
          <w:rPr/>
          <w:t>When it’s hard to wean a baby</w:t>
        </w:r>
      </w:hyperlink>
    </w:p>
    <w:p>
      <w:pPr>
        <w:pStyle w:val="Heading2"/>
      </w:pPr>
      <w:r>
        <w:t>Spice</w:t>
      </w:r>
    </w:p>
    <w:p>
      <w:pPr>
        <w:pStyle w:val="ListNumber"/>
      </w:pPr>
      <w:hyperlink r:id="rId80">
        <w:r>
          <w:rPr/>
          <w:t>We have joy clothing people — Mudiaga, Bakare, Osodi, Atafo</w:t>
        </w:r>
      </w:hyperlink>
    </w:p>
    <w:p>
      <w:pPr>
        <w:pStyle w:val="ListNumber"/>
      </w:pPr>
      <w:hyperlink r:id="rId81">
        <w:r>
          <w:rPr/>
          <w:t>Women can excel in boardroom, kitchen at the same time — Tewa Onasanya</w:t>
        </w:r>
      </w:hyperlink>
    </w:p>
    <w:p>
      <w:pPr>
        <w:pStyle w:val="ListNumber"/>
      </w:pPr>
      <w:hyperlink r:id="rId82">
        <w:r>
          <w:rPr/>
          <w:t>I’ve put medicine on hold for fashion, arts — Yerins</w:t>
        </w:r>
      </w:hyperlink>
    </w:p>
    <w:p>
      <w:pPr>
        <w:pStyle w:val="ListNumber"/>
      </w:pPr>
      <w:hyperlink r:id="rId83">
        <w:r>
          <w:rPr/>
          <w:t>Being Face of Nigeria 2021, service to humanity — Oyindoubra Wilson</w:t>
        </w:r>
      </w:hyperlink>
    </w:p>
    <w:p>
      <w:pPr>
        <w:pStyle w:val="Heading2"/>
      </w:pPr>
      <w:r>
        <w:t>Sex &amp;amp; Relationship</w:t>
      </w:r>
    </w:p>
    <w:p>
      <w:pPr>
        <w:pStyle w:val="ListNumber"/>
      </w:pPr>
      <w:hyperlink r:id="rId84">
        <w:r>
          <w:rPr/>
          <w:t>What will you do if your partner nags?</w:t>
        </w:r>
      </w:hyperlink>
    </w:p>
    <w:p>
      <w:pPr>
        <w:pStyle w:val="ListNumber"/>
      </w:pPr>
      <w:hyperlink r:id="rId85">
        <w:r>
          <w:rPr/>
          <w:t>10 things to consider before buying a house</w:t>
        </w:r>
      </w:hyperlink>
    </w:p>
    <w:p>
      <w:pPr>
        <w:pStyle w:val="ListNumber"/>
      </w:pPr>
      <w:hyperlink r:id="rId86">
        <w:r>
          <w:rPr/>
          <w:t>10 ways to prevent body odour</w:t>
        </w:r>
      </w:hyperlink>
    </w:p>
    <w:p>
      <w:pPr>
        <w:pStyle w:val="ListNumber"/>
      </w:pPr>
      <w:hyperlink r:id="rId87">
        <w:r>
          <w:rPr/>
          <w:t>Cuddling styles and what they say about your union</w:t>
        </w:r>
      </w:hyperlink>
    </w:p>
    <w:p>
      <w:pPr>
        <w:pStyle w:val="Heading2"/>
      </w:pPr>
      <w:r>
        <w:t>Education</w:t>
      </w:r>
    </w:p>
    <w:p>
      <w:pPr>
        <w:pStyle w:val="ListNumber"/>
      </w:pPr>
      <w:hyperlink r:id="rId88">
        <w:r>
          <w:rPr/>
          <w:t>WAEC releases 2021 WASSCE results</w:t>
        </w:r>
      </w:hyperlink>
    </w:p>
    <w:p>
      <w:pPr>
        <w:pStyle w:val="ListNumber"/>
      </w:pPr>
      <w:hyperlink r:id="rId89">
        <w:r>
          <w:rPr/>
          <w:t>Secondary schoolmates who ridiculed me when I became blind shocked I bagged PhD –UI scholar, Bibiana Okoli</w:t>
        </w:r>
      </w:hyperlink>
    </w:p>
    <w:p>
      <w:pPr>
        <w:pStyle w:val="ListNumber"/>
      </w:pPr>
      <w:hyperlink r:id="rId90">
        <w:r>
          <w:rPr/>
          <w:t>WAEC, Lagos celebrate 2020 best students in WASSCE</w:t>
        </w:r>
      </w:hyperlink>
    </w:p>
    <w:p>
      <w:pPr>
        <w:pStyle w:val="ListNumber"/>
      </w:pPr>
      <w:hyperlink r:id="rId91">
        <w:r>
          <w:rPr/>
          <w:t>Lawmaker seeks investment in education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punchng.com/two-dead-eight-injured-as-bus-plunges-into-ogun-river/" TargetMode="External"/><Relationship Id="rId10" Type="http://schemas.openxmlformats.org/officeDocument/2006/relationships/hyperlink" Target="https://punchng.com/gunmen-kill-lecturer-student-in-lagos-school/" TargetMode="External"/><Relationship Id="rId11" Type="http://schemas.openxmlformats.org/officeDocument/2006/relationships/hyperlink" Target="https://punchng.com/family-panics-as-businessman-disappears-on-ilesha-akure-highway/" TargetMode="External"/><Relationship Id="rId12" Type="http://schemas.openxmlformats.org/officeDocument/2006/relationships/hyperlink" Target="https://punchng.com/couple-others-arrested-for-selling-13-year-old-ebonyi-pupil-for-n150000/" TargetMode="External"/><Relationship Id="rId13" Type="http://schemas.openxmlformats.org/officeDocument/2006/relationships/hyperlink" Target="https://punchng.com/ndlea-recovers-6043-857kg-narcotics-from-five-states-holds-brazil-based-drug-baron/" TargetMode="External"/><Relationship Id="rId14" Type="http://schemas.openxmlformats.org/officeDocument/2006/relationships/hyperlink" Target="https://punchng.com/oau-student-family-demands-participation-as-autopsy-holds-today/" TargetMode="External"/><Relationship Id="rId15" Type="http://schemas.openxmlformats.org/officeDocument/2006/relationships/hyperlink" Target="https://punchng.com/family-beats-ransom-to-n10m-for-jonathan-ex-aides-brother-seven-victims-rescued/" TargetMode="External"/><Relationship Id="rId16" Type="http://schemas.openxmlformats.org/officeDocument/2006/relationships/hyperlink" Target="https://punchng.com/man-climbs-electricity-pole-in-ogun-electrocuted-police-allege-cable-theft/" TargetMode="External"/><Relationship Id="rId17" Type="http://schemas.openxmlformats.org/officeDocument/2006/relationships/hyperlink" Target="https://punchng.com/kano-gets-110m-of-afdbs-563m-infrastructure-fund-for-nigeria/" TargetMode="External"/><Relationship Id="rId18" Type="http://schemas.openxmlformats.org/officeDocument/2006/relationships/hyperlink" Target="https://punchng.com/analysts-see-nigerias-inflation-rate-rising-in-nov-dec/" TargetMode="External"/><Relationship Id="rId19" Type="http://schemas.openxmlformats.org/officeDocument/2006/relationships/hyperlink" Target="https://punchng.com/zenith-bank-decorates-ajose-adeogun-with-christmas-lights/" TargetMode="External"/><Relationship Id="rId20" Type="http://schemas.openxmlformats.org/officeDocument/2006/relationships/hyperlink" Target="https://punchng.com/experts-blame-2023-elections-for-n4-1tn-rise-in-recurrent-expenditure/" TargetMode="External"/><Relationship Id="rId21" Type="http://schemas.openxmlformats.org/officeDocument/2006/relationships/hyperlink" Target="https://punchng.com/petrol-black-marketers-surface-in-abuja-supply-drop-continues/" TargetMode="External"/><Relationship Id="rId22" Type="http://schemas.openxmlformats.org/officeDocument/2006/relationships/hyperlink" Target="https://punchng.com/short-term-loans-others-push-banks-assets-to-n58-51tn/" TargetMode="External"/><Relationship Id="rId23" Type="http://schemas.openxmlformats.org/officeDocument/2006/relationships/hyperlink" Target="https://punchng.com/cac-to-generate-n24-5bn-from-registration-fees-others/" TargetMode="External"/><Relationship Id="rId24" Type="http://schemas.openxmlformats.org/officeDocument/2006/relationships/hyperlink" Target="https://punchng.com/bayelsa-govt-flays-apc-over-comments-on-diris-performance/" TargetMode="External"/><Relationship Id="rId25" Type="http://schemas.openxmlformats.org/officeDocument/2006/relationships/hyperlink" Target="https://punchng.com/2023-dont-vote-for-parochial-leader-tambuwal-warns-nigerians/" TargetMode="External"/><Relationship Id="rId26" Type="http://schemas.openxmlformats.org/officeDocument/2006/relationships/hyperlink" Target="https://punchng.com/breaking-apc-fixes-convention-for-february-2022/" TargetMode="External"/><Relationship Id="rId27" Type="http://schemas.openxmlformats.org/officeDocument/2006/relationships/hyperlink" Target="https://punchng.com/apga-denies-obiano-soludos-planned-defection-to-apc/" TargetMode="External"/><Relationship Id="rId28" Type="http://schemas.openxmlformats.org/officeDocument/2006/relationships/hyperlink" Target="https://punchng.com/apc-youth-group-meets-in-kaduna-asks-buni-led-committee-to-vacate-office/" TargetMode="External"/><Relationship Id="rId29" Type="http://schemas.openxmlformats.org/officeDocument/2006/relationships/hyperlink" Target="https://punchng.com/2023-ihedioha-overheating-imo-violating-electoral-act-group-alleges/" TargetMode="External"/><Relationship Id="rId30" Type="http://schemas.openxmlformats.org/officeDocument/2006/relationships/hyperlink" Target="https://punchng.com/bayelsa-govs-media-aide-joins-pdp-in-ogun/" TargetMode="External"/><Relationship Id="rId31" Type="http://schemas.openxmlformats.org/officeDocument/2006/relationships/hyperlink" Target="https://punchng.com/2023-kwara-women-group-begins-house-to-house-campaign-for-pdp/" TargetMode="External"/><Relationship Id="rId32" Type="http://schemas.openxmlformats.org/officeDocument/2006/relationships/hyperlink" Target="https://punchng.com/players-must-take-responsibility-says-maguire-on-man-uniteds-form/" TargetMode="External"/><Relationship Id="rId33" Type="http://schemas.openxmlformats.org/officeDocument/2006/relationships/hyperlink" Target="https://punchng.com/england-manager-southgate-extends-contract-until-2024/" TargetMode="External"/><Relationship Id="rId34" Type="http://schemas.openxmlformats.org/officeDocument/2006/relationships/hyperlink" Target="https://punchng.com/solskjaer-an-outstanding-human-being-says-ronaldo/" TargetMode="External"/><Relationship Id="rId35" Type="http://schemas.openxmlformats.org/officeDocument/2006/relationships/hyperlink" Target="https://punchng.com/nff-considering-serbian-krstajic-to-replace-rohr/" TargetMode="External"/><Relationship Id="rId36" Type="http://schemas.openxmlformats.org/officeDocument/2006/relationships/hyperlink" Target="https://punchng.com/nba-sixers-coach-hails-basseys-improvement/" TargetMode="External"/><Relationship Id="rId37" Type="http://schemas.openxmlformats.org/officeDocument/2006/relationships/hyperlink" Target="https://punchng.com/dennis-happy-with-win-over-united/" TargetMode="External"/><Relationship Id="rId38" Type="http://schemas.openxmlformats.org/officeDocument/2006/relationships/hyperlink" Target="https://punchng.com/serie-a-osimhen-injured-as-inter-milan-beat-napoli-3-2/" TargetMode="External"/><Relationship Id="rId39" Type="http://schemas.openxmlformats.org/officeDocument/2006/relationships/hyperlink" Target="https://punchng.com/70-of-nigerians-living-in-turkey-are-illegal-immigrants-diaspora-group/" TargetMode="External"/><Relationship Id="rId40" Type="http://schemas.openxmlformats.org/officeDocument/2006/relationships/hyperlink" Target="https://punchng.com/okonjo-iwealas-son-uchechi-breaks-medical-record-in-the-us/" TargetMode="External"/><Relationship Id="rId41" Type="http://schemas.openxmlformats.org/officeDocument/2006/relationships/hyperlink" Target="https://punchng.com/biden-appoints-nigerian-born-enoh-ebong-us-director-of-trade/" TargetMode="External"/><Relationship Id="rId42" Type="http://schemas.openxmlformats.org/officeDocument/2006/relationships/hyperlink" Target="https://punchng.com/us-varsity-appoints-nigerian-shitta-bey-professor-of-philosophy/" TargetMode="External"/><Relationship Id="rId43" Type="http://schemas.openxmlformats.org/officeDocument/2006/relationships/hyperlink" Target="https://punchng.com/five-things-to-know-about-nigerian-born-pamela-uba-first-black-miss-ireland/" TargetMode="External"/><Relationship Id="rId44" Type="http://schemas.openxmlformats.org/officeDocument/2006/relationships/hyperlink" Target="https://punchng.com/us-based-nigerian-adebara-jailed-four-years-for-romance-scam-money-laundering/" TargetMode="External"/><Relationship Id="rId45" Type="http://schemas.openxmlformats.org/officeDocument/2006/relationships/hyperlink" Target="https://punchng.com/people-are-often-amazed-i-was-raised-and-educated-in-nigeria-award-winning-canada-based-nigerian-doctor-williams/" TargetMode="External"/><Relationship Id="rId46" Type="http://schemas.openxmlformats.org/officeDocument/2006/relationships/hyperlink" Target="https://punchng.com/rise-to-stardom-health-battles-other-things-to-know-about-comic-actor-baba-suwe/" TargetMode="External"/><Relationship Id="rId47" Type="http://schemas.openxmlformats.org/officeDocument/2006/relationships/hyperlink" Target="https://punchng.com/veteran-comic-actor-baba-suwe-is-dead/" TargetMode="External"/><Relationship Id="rId48" Type="http://schemas.openxmlformats.org/officeDocument/2006/relationships/hyperlink" Target="https://punchng.com/davido-vows-to-ensure-children-in-orphanages-benefit-from-n250m-donation/" TargetMode="External"/><Relationship Id="rId49" Type="http://schemas.openxmlformats.org/officeDocument/2006/relationships/hyperlink" Target="https://punchng.com/toyin-abraham-shares-bags-of-pepper-to-guests-at-iyabo-ojos-mums-remembrance-party/" TargetMode="External"/><Relationship Id="rId50" Type="http://schemas.openxmlformats.org/officeDocument/2006/relationships/hyperlink" Target="https://punchng.com/full-list-wizkid-bags-three-awards-at-afrima-2021/" TargetMode="External"/><Relationship Id="rId51" Type="http://schemas.openxmlformats.org/officeDocument/2006/relationships/hyperlink" Target="https://punchng.com/pictorial-bbnaija-star-tega-survives-car-accident/" TargetMode="External"/><Relationship Id="rId52" Type="http://schemas.openxmlformats.org/officeDocument/2006/relationships/hyperlink" Target="https://punchng.com/lagos-approves-135-private-hospitals-for-covid-19-vaccination-okays-n6000-fee/" TargetMode="External"/><Relationship Id="rId53" Type="http://schemas.openxmlformats.org/officeDocument/2006/relationships/hyperlink" Target="https://punchng.com/sore-throat-could-lead-to-rheumatic-fever-manage-it-well/" TargetMode="External"/><Relationship Id="rId54" Type="http://schemas.openxmlformats.org/officeDocument/2006/relationships/hyperlink" Target="https://punchng.com/living-with-diabetes-not-a-death-sentence/" TargetMode="External"/><Relationship Id="rId55" Type="http://schemas.openxmlformats.org/officeDocument/2006/relationships/hyperlink" Target="https://punchng.com/uniosun-hospital-holds-free-surgical-outreach/" TargetMode="External"/><Relationship Id="rId56" Type="http://schemas.openxmlformats.org/officeDocument/2006/relationships/hyperlink" Target="https://punchng.com/obsolete-tankers-exploit-weak-enforcement-of-safety-valves-others-turn-moving-disasters-on-highways/" TargetMode="External"/><Relationship Id="rId57" Type="http://schemas.openxmlformats.org/officeDocument/2006/relationships/hyperlink" Target="https://punchng.com/annual-5-96-million-tonnes-of-plastic-waste-worsen-enviromental-pollution-threaten-citizens-health/" TargetMode="External"/><Relationship Id="rId58" Type="http://schemas.openxmlformats.org/officeDocument/2006/relationships/hyperlink" Target="https://punchng.com/ikoyi-building-we-prevented-developers-dad-from-watching-tv-but-sympathiser-broke-news-to-him-on-the-phone-family/" TargetMode="External"/><Relationship Id="rId59" Type="http://schemas.openxmlformats.org/officeDocument/2006/relationships/hyperlink" Target="https://punchng.com/how-people-living-with-hiv-aids-battle-employment-discrimination-job-search-stress/" TargetMode="External"/><Relationship Id="rId60" Type="http://schemas.openxmlformats.org/officeDocument/2006/relationships/hyperlink" Target="https://punchng.com/nigerians-need-housing-policy-with-access-to-funds-niesv-president-wike/" TargetMode="External"/><Relationship Id="rId61" Type="http://schemas.openxmlformats.org/officeDocument/2006/relationships/hyperlink" Target="https://punchng.com/i-wept-uncontrollably-day-firm-denied-me-job-due-to-belly-fat-lagos-mother-of-two/" TargetMode="External"/><Relationship Id="rId62" Type="http://schemas.openxmlformats.org/officeDocument/2006/relationships/hyperlink" Target="https://punchng.com/apc-lost-anambra-gov-poll-for-failing-to-conduct-credible-primary-bot-member-nkire/" TargetMode="External"/><Relationship Id="rId63" Type="http://schemas.openxmlformats.org/officeDocument/2006/relationships/hyperlink" Target="https://punchng.com/why-ui-child-health-institute-is-exploring-education-without-borders-director-prof-amodu/" TargetMode="External"/><Relationship Id="rId64" Type="http://schemas.openxmlformats.org/officeDocument/2006/relationships/hyperlink" Target="https://punchng.com/ncc-to-set-new-special-termination-rates/" TargetMode="External"/><Relationship Id="rId65" Type="http://schemas.openxmlformats.org/officeDocument/2006/relationships/hyperlink" Target="https://punchng.com/red-start-renews-son-certification/" TargetMode="External"/><Relationship Id="rId66" Type="http://schemas.openxmlformats.org/officeDocument/2006/relationships/hyperlink" Target="https://punchng.com/apple-to-let-iphone-users-repair-their-own-devices/" TargetMode="External"/><Relationship Id="rId67" Type="http://schemas.openxmlformats.org/officeDocument/2006/relationships/hyperlink" Target="https://punchng.com/ncc-warns-nigerians-of-iranian-hackers-possible-attacks/" TargetMode="External"/><Relationship Id="rId68" Type="http://schemas.openxmlformats.org/officeDocument/2006/relationships/hyperlink" Target="https://punchng.com/households-restaurants-switch-to-charcoal-firewood-as-gas-price-hits-the-roof/" TargetMode="External"/><Relationship Id="rId69" Type="http://schemas.openxmlformats.org/officeDocument/2006/relationships/hyperlink" Target="https://punchng.com/nassembly-members-governors-set-for-final-showdown-over-direct-primaries/" TargetMode="External"/><Relationship Id="rId70" Type="http://schemas.openxmlformats.org/officeDocument/2006/relationships/hyperlink" Target="https://punchng.com/obasanjo-shunned-advice-to-discard-1999-constitution-restructure-nigeria-olanipekun-at-70/" TargetMode="External"/><Relationship Id="rId71" Type="http://schemas.openxmlformats.org/officeDocument/2006/relationships/hyperlink" Target="https://punchng.com/how-poor-enforcement-turned-luxury-in-the-sky-into-a-graveyard/" TargetMode="External"/><Relationship Id="rId72" Type="http://schemas.openxmlformats.org/officeDocument/2006/relationships/hyperlink" Target="https://punchng.com/metal-electrocutes-lady-in-obi-cubanas-club-police-order-autopsy/" TargetMode="External"/><Relationship Id="rId73" Type="http://schemas.openxmlformats.org/officeDocument/2006/relationships/hyperlink" Target="https://punchng.com/why-iswap-targeted-killed-brig-gen-zirkusu-in-borno-attack-ndume/" TargetMode="External"/><Relationship Id="rId74" Type="http://schemas.openxmlformats.org/officeDocument/2006/relationships/hyperlink" Target="https://punchng.com/beninoise-kills-daughter-beheads-neighbours-corpses-for-failed-money-rituals-in-ogun/" TargetMode="External"/><Relationship Id="rId75" Type="http://schemas.openxmlformats.org/officeDocument/2006/relationships/hyperlink" Target="https://punchng.com/endsars-i-dont-know-what-happened-to-camera-i-recovered-at-lekki-tollgate-fashola/" TargetMode="External"/><Relationship Id="rId76" Type="http://schemas.openxmlformats.org/officeDocument/2006/relationships/hyperlink" Target="https://punchng.com/despite-being-a-comic-actor-i-discipline-my-children-nollywood-actor-okon-lagos/" TargetMode="External"/><Relationship Id="rId77" Type="http://schemas.openxmlformats.org/officeDocument/2006/relationships/hyperlink" Target="https://punchng.com/tackling-your-childs-gadget-addiction/" TargetMode="External"/><Relationship Id="rId78" Type="http://schemas.openxmlformats.org/officeDocument/2006/relationships/hyperlink" Target="https://punchng.com/handling-overly-nosy-children/" TargetMode="External"/><Relationship Id="rId79" Type="http://schemas.openxmlformats.org/officeDocument/2006/relationships/hyperlink" Target="https://punchng.com/when-its-hard-to-wean-a-baby/" TargetMode="External"/><Relationship Id="rId80" Type="http://schemas.openxmlformats.org/officeDocument/2006/relationships/hyperlink" Target="https://punchng.com/we-have-joy-clothing-people-mudiaga-bakare-osodi-atafo/" TargetMode="External"/><Relationship Id="rId81" Type="http://schemas.openxmlformats.org/officeDocument/2006/relationships/hyperlink" Target="https://punchng.com/women-can-excel-in-boardroom-kitchen-at-the-same-time-tewa-onasanya/" TargetMode="External"/><Relationship Id="rId82" Type="http://schemas.openxmlformats.org/officeDocument/2006/relationships/hyperlink" Target="https://punchng.com/ive-put-medicine-on-hold-for-fashion-arts-yerins/" TargetMode="External"/><Relationship Id="rId83" Type="http://schemas.openxmlformats.org/officeDocument/2006/relationships/hyperlink" Target="https://punchng.com/being-face-of-nigeria-2021-service-to-humanity-oyindoubra-wilson/" TargetMode="External"/><Relationship Id="rId84" Type="http://schemas.openxmlformats.org/officeDocument/2006/relationships/hyperlink" Target="https://punchng.com/what-will-you-do-if-your-partner-nags/" TargetMode="External"/><Relationship Id="rId85" Type="http://schemas.openxmlformats.org/officeDocument/2006/relationships/hyperlink" Target="https://punchng.com/10-things-to-consider-before-buying-a-house/" TargetMode="External"/><Relationship Id="rId86" Type="http://schemas.openxmlformats.org/officeDocument/2006/relationships/hyperlink" Target="https://punchng.com/10-ways-to-prevent-body-odour/" TargetMode="External"/><Relationship Id="rId87" Type="http://schemas.openxmlformats.org/officeDocument/2006/relationships/hyperlink" Target="https://punchng.com/cuddling-styles-and-what-they-say-about-your-union/" TargetMode="External"/><Relationship Id="rId88" Type="http://schemas.openxmlformats.org/officeDocument/2006/relationships/hyperlink" Target="https://punchng.com/breaking-waec-releases-2021-wassce-results-2/" TargetMode="External"/><Relationship Id="rId89" Type="http://schemas.openxmlformats.org/officeDocument/2006/relationships/hyperlink" Target="https://punchng.com/secondary-schoolmates-who-ridiculed-me-when-i-became-blind-shocked-i-bagged-phd-ui-scholar-biliana-okoli/" TargetMode="External"/><Relationship Id="rId90" Type="http://schemas.openxmlformats.org/officeDocument/2006/relationships/hyperlink" Target="https://punchng.com/waec-lagos-celebrate-2020-best-students-in-wassce/" TargetMode="External"/><Relationship Id="rId91" Type="http://schemas.openxmlformats.org/officeDocument/2006/relationships/hyperlink" Target="https://punchng.com/lawmaker-seeks-investment-in-edu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