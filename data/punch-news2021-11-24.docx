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B5B8" w14:textId="6583DB65" w:rsidR="006F0FFB" w:rsidRDefault="006F0FFB" w:rsidP="006F0FFB">
      <w:pPr>
        <w:pStyle w:val="Heading1"/>
        <w:jc w:val="right"/>
      </w:pPr>
      <w:r>
        <w:rPr>
          <w:noProof/>
        </w:rPr>
        <w:drawing>
          <wp:inline distT="0" distB="0" distL="0" distR="0" wp14:anchorId="0E8493DA" wp14:editId="484C450E">
            <wp:extent cx="1524067" cy="8077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077" cy="8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79EB" w14:textId="3660C9FD" w:rsidR="003A0AD5" w:rsidRDefault="006F0FFB">
      <w:pPr>
        <w:pStyle w:val="Heading1"/>
      </w:pPr>
      <w:r>
        <w:t>Punch Newspapers</w:t>
      </w:r>
      <w:r>
        <w:br/>
        <w:t>2021-11-24</w:t>
      </w:r>
    </w:p>
    <w:p w14:paraId="34DB2289" w14:textId="77777777" w:rsidR="003A0AD5" w:rsidRDefault="006F0FFB">
      <w:r>
        <w:t>source: https://punchng.com/</w:t>
      </w:r>
    </w:p>
    <w:p w14:paraId="55C8A67A" w14:textId="77777777" w:rsidR="003A0AD5" w:rsidRDefault="006F0FFB">
      <w:pPr>
        <w:pStyle w:val="Heading2"/>
      </w:pPr>
      <w:r>
        <w:t>Metro plus</w:t>
      </w:r>
    </w:p>
    <w:p w14:paraId="0DA785D1" w14:textId="77777777" w:rsidR="003A0AD5" w:rsidRDefault="006F0FFB">
      <w:pPr>
        <w:pStyle w:val="ListNumber"/>
      </w:pPr>
      <w:hyperlink r:id="rId7">
        <w:r>
          <w:t>OAU student death: NANS fumes, says Hilton hotel owner enjoys preferential treatment in police custody</w:t>
        </w:r>
      </w:hyperlink>
    </w:p>
    <w:p w14:paraId="6EC56130" w14:textId="77777777" w:rsidR="003A0AD5" w:rsidRDefault="006F0FFB">
      <w:pPr>
        <w:pStyle w:val="ListNumber"/>
      </w:pPr>
      <w:hyperlink r:id="rId8">
        <w:r>
          <w:t>Fire guts Nyanya market in Abuja</w:t>
        </w:r>
      </w:hyperlink>
    </w:p>
    <w:p w14:paraId="252E6C78" w14:textId="77777777" w:rsidR="003A0AD5" w:rsidRDefault="006F0FFB">
      <w:pPr>
        <w:pStyle w:val="ListNumber"/>
      </w:pPr>
      <w:hyperlink r:id="rId9">
        <w:r>
          <w:t>Female passenger breaks bottle, stabs Lagos Uber driv</w:t>
        </w:r>
        <w:r>
          <w:t>er over N4100 fare</w:t>
        </w:r>
      </w:hyperlink>
    </w:p>
    <w:p w14:paraId="0103FF28" w14:textId="77777777" w:rsidR="003A0AD5" w:rsidRDefault="006F0FFB">
      <w:pPr>
        <w:pStyle w:val="ListNumber"/>
      </w:pPr>
      <w:hyperlink r:id="rId10">
        <w:r>
          <w:t>My father never recovered from NDLEA ordeal – Baba Suwe’s son</w:t>
        </w:r>
      </w:hyperlink>
    </w:p>
    <w:p w14:paraId="1160408E" w14:textId="77777777" w:rsidR="003A0AD5" w:rsidRDefault="006F0FFB">
      <w:pPr>
        <w:pStyle w:val="ListNumber"/>
      </w:pPr>
      <w:hyperlink r:id="rId11">
        <w:r>
          <w:t>MD dies weeks after sister’s death in Lagos building collapse</w:t>
        </w:r>
      </w:hyperlink>
    </w:p>
    <w:p w14:paraId="349942B5" w14:textId="77777777" w:rsidR="003A0AD5" w:rsidRDefault="006F0FFB">
      <w:pPr>
        <w:pStyle w:val="ListNumber"/>
      </w:pPr>
      <w:hyperlink r:id="rId12">
        <w:r>
          <w:t>Fake cops arrested for demanding N1m from Abuja varsity student</w:t>
        </w:r>
      </w:hyperlink>
    </w:p>
    <w:p w14:paraId="76A0E4CB" w14:textId="77777777" w:rsidR="003A0AD5" w:rsidRDefault="006F0FFB">
      <w:pPr>
        <w:pStyle w:val="ListNumber"/>
      </w:pPr>
      <w:hyperlink r:id="rId13">
        <w:r>
          <w:t>We moved through Ondo, Ekiti, Kogi, Kwara during two weeks in kidnappers’ den –Victim</w:t>
        </w:r>
      </w:hyperlink>
    </w:p>
    <w:p w14:paraId="1576296F" w14:textId="77777777" w:rsidR="003A0AD5" w:rsidRDefault="006F0FFB">
      <w:pPr>
        <w:pStyle w:val="ListNumber"/>
      </w:pPr>
      <w:hyperlink r:id="rId14">
        <w:r>
          <w:t>Judge upturns plea bargain, jails corper for defrauding American in romance scam</w:t>
        </w:r>
      </w:hyperlink>
    </w:p>
    <w:p w14:paraId="712055EC" w14:textId="77777777" w:rsidR="003A0AD5" w:rsidRDefault="006F0FFB">
      <w:pPr>
        <w:pStyle w:val="Heading2"/>
      </w:pPr>
      <w:r>
        <w:t>Business</w:t>
      </w:r>
    </w:p>
    <w:p w14:paraId="008D2D55" w14:textId="77777777" w:rsidR="003A0AD5" w:rsidRDefault="006F0FFB">
      <w:pPr>
        <w:pStyle w:val="ListNumber"/>
      </w:pPr>
      <w:hyperlink r:id="rId15">
        <w:r>
          <w:t xml:space="preserve">CBN urges </w:t>
        </w:r>
        <w:r>
          <w:t>FG to prioritise investment in infrastructure</w:t>
        </w:r>
      </w:hyperlink>
    </w:p>
    <w:p w14:paraId="4310CD40" w14:textId="77777777" w:rsidR="003A0AD5" w:rsidRDefault="006F0FFB">
      <w:pPr>
        <w:pStyle w:val="ListNumber"/>
      </w:pPr>
      <w:hyperlink r:id="rId16">
        <w:r>
          <w:t>Loans: Ecobank warns Flour Mills against Honeywell deal</w:t>
        </w:r>
      </w:hyperlink>
    </w:p>
    <w:p w14:paraId="769EF301" w14:textId="77777777" w:rsidR="003A0AD5" w:rsidRDefault="006F0FFB">
      <w:pPr>
        <w:pStyle w:val="ListNumber"/>
      </w:pPr>
      <w:hyperlink r:id="rId17">
        <w:r>
          <w:t>Royal Electronics unveils new air conditioner in Nigeria</w:t>
        </w:r>
      </w:hyperlink>
    </w:p>
    <w:p w14:paraId="4ADD621A" w14:textId="77777777" w:rsidR="003A0AD5" w:rsidRDefault="006F0FFB">
      <w:pPr>
        <w:pStyle w:val="ListNumber"/>
      </w:pPr>
      <w:hyperlink r:id="rId18">
        <w:r>
          <w:t>Stock trading volume drops, market cap stalls at N22.58tn</w:t>
        </w:r>
      </w:hyperlink>
    </w:p>
    <w:p w14:paraId="2A095949" w14:textId="77777777" w:rsidR="003A0AD5" w:rsidRDefault="006F0FFB">
      <w:pPr>
        <w:pStyle w:val="ListNumber"/>
      </w:pPr>
      <w:hyperlink r:id="rId19">
        <w:r>
          <w:t>CBN disburses N41.2bn to cut wheat imports</w:t>
        </w:r>
      </w:hyperlink>
    </w:p>
    <w:p w14:paraId="43B31731" w14:textId="77777777" w:rsidR="003A0AD5" w:rsidRDefault="006F0FFB">
      <w:pPr>
        <w:pStyle w:val="ListNumber"/>
      </w:pPr>
      <w:hyperlink r:id="rId20">
        <w:r>
          <w:t>Experts back CBN’s decision to retain 11</w:t>
        </w:r>
        <w:r>
          <w:t>.5% interest rate</w:t>
        </w:r>
      </w:hyperlink>
    </w:p>
    <w:p w14:paraId="488D8C31" w14:textId="77777777" w:rsidR="003A0AD5" w:rsidRDefault="006F0FFB">
      <w:pPr>
        <w:pStyle w:val="ListNumber"/>
      </w:pPr>
      <w:hyperlink r:id="rId21">
        <w:r>
          <w:t>NERC renews NBET’s licence for three years</w:t>
        </w:r>
      </w:hyperlink>
    </w:p>
    <w:p w14:paraId="79480206" w14:textId="77777777" w:rsidR="003A0AD5" w:rsidRDefault="006F0FFB">
      <w:pPr>
        <w:pStyle w:val="Heading2"/>
      </w:pPr>
      <w:r>
        <w:t>Politics</w:t>
      </w:r>
    </w:p>
    <w:p w14:paraId="5A82924B" w14:textId="77777777" w:rsidR="003A0AD5" w:rsidRDefault="006F0FFB">
      <w:pPr>
        <w:pStyle w:val="ListNumber"/>
      </w:pPr>
      <w:hyperlink r:id="rId22">
        <w:r>
          <w:t>A</w:t>
        </w:r>
        <w:r>
          <w:t>PC reconciliation panel receives 35 petitions over congresses</w:t>
        </w:r>
      </w:hyperlink>
    </w:p>
    <w:p w14:paraId="5E3339A9" w14:textId="77777777" w:rsidR="003A0AD5" w:rsidRDefault="006F0FFB">
      <w:pPr>
        <w:pStyle w:val="ListNumber"/>
      </w:pPr>
      <w:hyperlink r:id="rId23">
        <w:r>
          <w:t>2023: Saraki declares intention to run for president</w:t>
        </w:r>
      </w:hyperlink>
    </w:p>
    <w:p w14:paraId="6E37F03E" w14:textId="77777777" w:rsidR="003A0AD5" w:rsidRDefault="006F0FFB">
      <w:pPr>
        <w:pStyle w:val="ListNumber"/>
      </w:pPr>
      <w:hyperlink r:id="rId24">
        <w:r>
          <w:t>Restructuring, Nigeria’s hope of survival –PDP Govs</w:t>
        </w:r>
      </w:hyperlink>
    </w:p>
    <w:p w14:paraId="73087148" w14:textId="77777777" w:rsidR="003A0AD5" w:rsidRDefault="006F0FFB">
      <w:pPr>
        <w:pStyle w:val="ListNumber"/>
      </w:pPr>
      <w:hyperlink r:id="rId25">
        <w:r>
          <w:t>Abiodun asks Assembly to confirm Ogungbade as justice commissioner</w:t>
        </w:r>
      </w:hyperlink>
    </w:p>
    <w:p w14:paraId="25EED39D" w14:textId="77777777" w:rsidR="003A0AD5" w:rsidRDefault="006F0FFB">
      <w:pPr>
        <w:pStyle w:val="ListNumber"/>
      </w:pPr>
      <w:hyperlink r:id="rId26">
        <w:r>
          <w:t>Disconnect with govt responsible for voter apathy– Yiaga</w:t>
        </w:r>
      </w:hyperlink>
    </w:p>
    <w:p w14:paraId="5638FCA2" w14:textId="77777777" w:rsidR="003A0AD5" w:rsidRDefault="006F0FFB">
      <w:pPr>
        <w:pStyle w:val="ListNumber"/>
      </w:pPr>
      <w:hyperlink r:id="rId27">
        <w:r>
          <w:t>Rumoured plot to strip Shekarau of title from ex-gov’s camp – Ganduje’s ai</w:t>
        </w:r>
        <w:r>
          <w:t>de</w:t>
        </w:r>
      </w:hyperlink>
    </w:p>
    <w:p w14:paraId="6340C172" w14:textId="77777777" w:rsidR="003A0AD5" w:rsidRDefault="006F0FFB">
      <w:pPr>
        <w:pStyle w:val="ListNumber"/>
      </w:pPr>
      <w:hyperlink r:id="rId28">
        <w:r>
          <w:t>Stakeholders warn APC caretaker panel against delay</w:t>
        </w:r>
      </w:hyperlink>
    </w:p>
    <w:p w14:paraId="464A1026" w14:textId="77777777" w:rsidR="003A0AD5" w:rsidRDefault="006F0FFB">
      <w:pPr>
        <w:pStyle w:val="ListNumber"/>
      </w:pPr>
      <w:hyperlink r:id="rId29">
        <w:r>
          <w:t>Be humble, acc</w:t>
        </w:r>
        <w:r>
          <w:t>ept mistakes, Diri urges political leaders</w:t>
        </w:r>
      </w:hyperlink>
    </w:p>
    <w:p w14:paraId="225A6490" w14:textId="77777777" w:rsidR="003A0AD5" w:rsidRDefault="006F0FFB">
      <w:pPr>
        <w:pStyle w:val="Heading2"/>
      </w:pPr>
      <w:r>
        <w:lastRenderedPageBreak/>
        <w:t>Sports</w:t>
      </w:r>
    </w:p>
    <w:p w14:paraId="00D0AB3A" w14:textId="77777777" w:rsidR="003A0AD5" w:rsidRDefault="006F0FFB">
      <w:pPr>
        <w:pStyle w:val="ListNumber"/>
      </w:pPr>
      <w:hyperlink r:id="rId30">
        <w:r>
          <w:t>Man United hold talks with Valverde over interim role - Report</w:t>
        </w:r>
      </w:hyperlink>
    </w:p>
    <w:p w14:paraId="60458B69" w14:textId="77777777" w:rsidR="003A0AD5" w:rsidRDefault="006F0FFB">
      <w:pPr>
        <w:pStyle w:val="ListNumber"/>
      </w:pPr>
      <w:hyperlink r:id="rId31">
        <w:r>
          <w:t>Real Madrid's Benzema found guilty in sex tape case, gets one-year suspended jail term</w:t>
        </w:r>
      </w:hyperlink>
    </w:p>
    <w:p w14:paraId="670235F3" w14:textId="77777777" w:rsidR="003A0AD5" w:rsidRDefault="006F0FFB">
      <w:pPr>
        <w:pStyle w:val="ListNumber"/>
      </w:pPr>
      <w:hyperlink r:id="rId32">
        <w:r>
          <w:t>D’Tigers recall Diogu, Uzoh for qualifiers</w:t>
        </w:r>
      </w:hyperlink>
    </w:p>
    <w:p w14:paraId="5ADCABC7" w14:textId="77777777" w:rsidR="003A0AD5" w:rsidRDefault="006F0FFB">
      <w:pPr>
        <w:pStyle w:val="ListNumber"/>
      </w:pPr>
      <w:hyperlink r:id="rId33">
        <w:r>
          <w:t>Onuachu transfer snub shocking, former Genk boss</w:t>
        </w:r>
      </w:hyperlink>
    </w:p>
    <w:p w14:paraId="5EB6DED6" w14:textId="77777777" w:rsidR="003A0AD5" w:rsidRDefault="006F0FFB">
      <w:pPr>
        <w:pStyle w:val="ListNumber"/>
      </w:pPr>
      <w:hyperlink r:id="rId34">
        <w:r>
          <w:t>Aribo tipped to join Gerrard in Villa</w:t>
        </w:r>
      </w:hyperlink>
    </w:p>
    <w:p w14:paraId="288FA703" w14:textId="77777777" w:rsidR="003A0AD5" w:rsidRDefault="006F0FFB">
      <w:pPr>
        <w:pStyle w:val="ListNumber"/>
      </w:pPr>
      <w:hyperlink r:id="rId35">
        <w:r>
          <w:t>Almeria place £35m price tag on Sadiq</w:t>
        </w:r>
      </w:hyperlink>
    </w:p>
    <w:p w14:paraId="2A06EDD1" w14:textId="77777777" w:rsidR="003A0AD5" w:rsidRDefault="006F0FFB">
      <w:pPr>
        <w:pStyle w:val="ListNumber"/>
      </w:pPr>
      <w:hyperlink r:id="rId36">
        <w:r>
          <w:t>I dreamt of being a footballer since I was 5 – Onikoyi</w:t>
        </w:r>
      </w:hyperlink>
    </w:p>
    <w:p w14:paraId="66DE2897" w14:textId="77777777" w:rsidR="003A0AD5" w:rsidRDefault="006F0FFB">
      <w:pPr>
        <w:pStyle w:val="Heading2"/>
      </w:pPr>
      <w:r>
        <w:t>Diaspora</w:t>
      </w:r>
    </w:p>
    <w:p w14:paraId="73C81580" w14:textId="77777777" w:rsidR="003A0AD5" w:rsidRDefault="006F0FFB">
      <w:pPr>
        <w:pStyle w:val="ListNumber"/>
      </w:pPr>
      <w:hyperlink r:id="rId37">
        <w:r>
          <w:t>70% of Nigerians living in Turkey are illegal immigran</w:t>
        </w:r>
        <w:r>
          <w:t>ts - Diaspora group</w:t>
        </w:r>
      </w:hyperlink>
    </w:p>
    <w:p w14:paraId="5DEDB7E0" w14:textId="77777777" w:rsidR="003A0AD5" w:rsidRDefault="006F0FFB">
      <w:pPr>
        <w:pStyle w:val="ListNumber"/>
      </w:pPr>
      <w:hyperlink r:id="rId38">
        <w:r>
          <w:t>Okonjo-Iweala's son, Uchechi, breaks medical record in the US</w:t>
        </w:r>
      </w:hyperlink>
    </w:p>
    <w:p w14:paraId="03B3E744" w14:textId="77777777" w:rsidR="003A0AD5" w:rsidRDefault="006F0FFB">
      <w:pPr>
        <w:pStyle w:val="ListNumber"/>
      </w:pPr>
      <w:hyperlink r:id="rId39">
        <w:r>
          <w:t>Biden appoints Nigerian-born Enoh Ebong US Director of Trade</w:t>
        </w:r>
      </w:hyperlink>
    </w:p>
    <w:p w14:paraId="27BBDBD8" w14:textId="77777777" w:rsidR="003A0AD5" w:rsidRDefault="006F0FFB">
      <w:pPr>
        <w:pStyle w:val="ListNumber"/>
      </w:pPr>
      <w:hyperlink r:id="rId40">
        <w:r>
          <w:t>US varsity appoints Nigerian, Shitta-Bey, Professor of Philosophy</w:t>
        </w:r>
      </w:hyperlink>
    </w:p>
    <w:p w14:paraId="6CEDB386" w14:textId="77777777" w:rsidR="003A0AD5" w:rsidRDefault="006F0FFB">
      <w:pPr>
        <w:pStyle w:val="ListNumber"/>
      </w:pPr>
      <w:hyperlink r:id="rId41">
        <w:r>
          <w:t>Five things to know about Nigerian-born Pamela Uba, first black Miss Ireland</w:t>
        </w:r>
      </w:hyperlink>
    </w:p>
    <w:p w14:paraId="760D1583" w14:textId="77777777" w:rsidR="003A0AD5" w:rsidRDefault="006F0FFB">
      <w:pPr>
        <w:pStyle w:val="ListNumber"/>
      </w:pPr>
      <w:hyperlink r:id="rId42">
        <w:r>
          <w:t>US-based Nigerian, Adebara, jailed four years for romance scam, money laundering</w:t>
        </w:r>
      </w:hyperlink>
    </w:p>
    <w:p w14:paraId="6EFF29EA" w14:textId="77777777" w:rsidR="003A0AD5" w:rsidRDefault="006F0FFB">
      <w:pPr>
        <w:pStyle w:val="ListNumber"/>
      </w:pPr>
      <w:hyperlink r:id="rId43">
        <w:r>
          <w:t>People are often amazed I was raised and educated in Nigeria – Award-winning Canada-based Nigerian doctor</w:t>
        </w:r>
        <w:r>
          <w:t>, Williams</w:t>
        </w:r>
      </w:hyperlink>
    </w:p>
    <w:p w14:paraId="4DF7E26E" w14:textId="77777777" w:rsidR="003A0AD5" w:rsidRDefault="006F0FFB">
      <w:pPr>
        <w:pStyle w:val="Heading2"/>
      </w:pPr>
      <w:r>
        <w:t>Entertainment</w:t>
      </w:r>
    </w:p>
    <w:p w14:paraId="39B66982" w14:textId="77777777" w:rsidR="003A0AD5" w:rsidRDefault="006F0FFB">
      <w:pPr>
        <w:pStyle w:val="ListNumber"/>
      </w:pPr>
      <w:hyperlink r:id="rId44">
        <w:r>
          <w:t>Made Kuti speaks on Grammy nomination, says 'years of practising paid off'</w:t>
        </w:r>
      </w:hyperlink>
    </w:p>
    <w:p w14:paraId="25FA6803" w14:textId="77777777" w:rsidR="003A0AD5" w:rsidRDefault="006F0FFB">
      <w:pPr>
        <w:pStyle w:val="ListNumber"/>
      </w:pPr>
      <w:hyperlink r:id="rId45">
        <w:r>
          <w:t>Those who tortured Baba Suwe'll never know peace, Yomi Fabiyi mourns</w:t>
        </w:r>
      </w:hyperlink>
    </w:p>
    <w:p w14:paraId="1274EF05" w14:textId="77777777" w:rsidR="003A0AD5" w:rsidRDefault="006F0FFB">
      <w:pPr>
        <w:pStyle w:val="ListNumber"/>
      </w:pPr>
      <w:hyperlink r:id="rId46">
        <w:r>
          <w:t>Comedian Cute Abiola spends 10 days in detention, Navy says administrative procedure ongoing</w:t>
        </w:r>
      </w:hyperlink>
    </w:p>
    <w:p w14:paraId="2B024193" w14:textId="77777777" w:rsidR="003A0AD5" w:rsidRDefault="006F0FFB">
      <w:pPr>
        <w:pStyle w:val="ListNumber"/>
      </w:pPr>
      <w:hyperlink r:id="rId47">
        <w:r>
          <w:t>Jon Batiste, Justin Bieber, Doja Cat lead</w:t>
        </w:r>
        <w:r>
          <w:t xml:space="preserve"> 2022 Grammy nominations [FULL LIST]</w:t>
        </w:r>
      </w:hyperlink>
    </w:p>
    <w:p w14:paraId="109A6512" w14:textId="77777777" w:rsidR="003A0AD5" w:rsidRDefault="006F0FFB">
      <w:pPr>
        <w:pStyle w:val="ListNumber"/>
      </w:pPr>
      <w:hyperlink r:id="rId48">
        <w:r>
          <w:t>Burna Boy bags Grammys nomination for third consecutive time</w:t>
        </w:r>
      </w:hyperlink>
    </w:p>
    <w:p w14:paraId="0E240DA7" w14:textId="77777777" w:rsidR="003A0AD5" w:rsidRDefault="006F0FFB">
      <w:pPr>
        <w:pStyle w:val="ListNumber"/>
      </w:pPr>
      <w:hyperlink r:id="rId49">
        <w:r>
          <w:t>Pictorial: Osun pensioners protest non-payment of entitlements</w:t>
        </w:r>
      </w:hyperlink>
    </w:p>
    <w:p w14:paraId="182C764B" w14:textId="77777777" w:rsidR="003A0AD5" w:rsidRDefault="006F0FFB">
      <w:pPr>
        <w:pStyle w:val="Heading2"/>
      </w:pPr>
      <w:r>
        <w:t>Health</w:t>
      </w:r>
    </w:p>
    <w:p w14:paraId="7CC2DEAE" w14:textId="77777777" w:rsidR="003A0AD5" w:rsidRDefault="006F0FFB">
      <w:pPr>
        <w:pStyle w:val="ListNumber"/>
      </w:pPr>
      <w:hyperlink r:id="rId50">
        <w:r>
          <w:t>Reps to upgrade National Assembly clinic to hospi</w:t>
        </w:r>
        <w:r>
          <w:t>tal</w:t>
        </w:r>
      </w:hyperlink>
    </w:p>
    <w:p w14:paraId="5AE5A555" w14:textId="77777777" w:rsidR="003A0AD5" w:rsidRDefault="006F0FFB">
      <w:pPr>
        <w:pStyle w:val="ListNumber"/>
      </w:pPr>
      <w:hyperlink r:id="rId51">
        <w:r>
          <w:t>No government’s support in our quest to produce COVID-19 vaccine – Virologist</w:t>
        </w:r>
      </w:hyperlink>
    </w:p>
    <w:p w14:paraId="37048BEA" w14:textId="77777777" w:rsidR="003A0AD5" w:rsidRDefault="006F0FFB">
      <w:pPr>
        <w:pStyle w:val="ListNumber"/>
      </w:pPr>
      <w:hyperlink r:id="rId52">
        <w:r>
          <w:t>Bishop laments neglect, destruction of Ondo Catholic hospital</w:t>
        </w:r>
      </w:hyperlink>
    </w:p>
    <w:p w14:paraId="44786846" w14:textId="77777777" w:rsidR="003A0AD5" w:rsidRDefault="006F0FFB">
      <w:pPr>
        <w:pStyle w:val="ListNumber"/>
      </w:pPr>
      <w:hyperlink r:id="rId53">
        <w:r>
          <w:t>WHO sets guidelines on children with inflammatory syn</w:t>
        </w:r>
        <w:r>
          <w:t>drome</w:t>
        </w:r>
      </w:hyperlink>
    </w:p>
    <w:p w14:paraId="5A451E38" w14:textId="77777777" w:rsidR="003A0AD5" w:rsidRDefault="006F0FFB">
      <w:pPr>
        <w:pStyle w:val="Heading2"/>
      </w:pPr>
      <w:r>
        <w:t>Special feature</w:t>
      </w:r>
    </w:p>
    <w:p w14:paraId="28A52D8D" w14:textId="77777777" w:rsidR="003A0AD5" w:rsidRDefault="006F0FFB">
      <w:pPr>
        <w:pStyle w:val="ListNumber"/>
      </w:pPr>
      <w:hyperlink r:id="rId54">
        <w:r>
          <w:t>Obsolete tankers exploit weak enforcement of safety valves, others, turn moving disasters on highways</w:t>
        </w:r>
      </w:hyperlink>
    </w:p>
    <w:p w14:paraId="63D14094" w14:textId="77777777" w:rsidR="003A0AD5" w:rsidRDefault="006F0FFB">
      <w:pPr>
        <w:pStyle w:val="ListNumber"/>
      </w:pPr>
      <w:hyperlink r:id="rId55">
        <w:r>
          <w:t>Annual 5.96 million tonnes of plastic waste worsen enviromental pollution, threaten citizens’ health</w:t>
        </w:r>
      </w:hyperlink>
    </w:p>
    <w:p w14:paraId="6DA75D1B" w14:textId="77777777" w:rsidR="003A0AD5" w:rsidRDefault="006F0FFB">
      <w:pPr>
        <w:pStyle w:val="ListNumber"/>
      </w:pPr>
      <w:hyperlink r:id="rId56">
        <w:r>
          <w:t>Ikoyi building: We prevented developer’s dad from watching TV but sympathiser broke news to him on the phone –Family</w:t>
        </w:r>
      </w:hyperlink>
    </w:p>
    <w:p w14:paraId="48ABD1DD" w14:textId="77777777" w:rsidR="003A0AD5" w:rsidRDefault="006F0FFB">
      <w:pPr>
        <w:pStyle w:val="ListNumber"/>
      </w:pPr>
      <w:hyperlink r:id="rId57">
        <w:r>
          <w:t>How people living with HIV/AIDS battle employment discrimination, job search stress</w:t>
        </w:r>
      </w:hyperlink>
    </w:p>
    <w:p w14:paraId="029EEB46" w14:textId="77777777" w:rsidR="003A0AD5" w:rsidRDefault="006F0FFB">
      <w:pPr>
        <w:pStyle w:val="Heading2"/>
      </w:pPr>
      <w:r>
        <w:lastRenderedPageBreak/>
        <w:t>Interview</w:t>
      </w:r>
    </w:p>
    <w:p w14:paraId="25B483B2" w14:textId="77777777" w:rsidR="003A0AD5" w:rsidRDefault="006F0FFB">
      <w:pPr>
        <w:pStyle w:val="ListNumber"/>
      </w:pPr>
      <w:hyperlink r:id="rId58">
        <w:r>
          <w:t>Nigerians need housing policy with access to funds – NIESV president, Wike</w:t>
        </w:r>
      </w:hyperlink>
    </w:p>
    <w:p w14:paraId="192CFE0A" w14:textId="77777777" w:rsidR="003A0AD5" w:rsidRDefault="006F0FFB">
      <w:pPr>
        <w:pStyle w:val="ListNumber"/>
      </w:pPr>
      <w:hyperlink r:id="rId59">
        <w:r>
          <w:t>I w</w:t>
        </w:r>
        <w:r>
          <w:t>ept uncontrollably day firm denied me job due to belly fat – Lagos mother of two</w:t>
        </w:r>
      </w:hyperlink>
    </w:p>
    <w:p w14:paraId="6E1A7CDA" w14:textId="77777777" w:rsidR="003A0AD5" w:rsidRDefault="006F0FFB">
      <w:pPr>
        <w:pStyle w:val="ListNumber"/>
      </w:pPr>
      <w:hyperlink r:id="rId60">
        <w:r>
          <w:t>APC lost Anambra gov poll for failing to conduct cre</w:t>
        </w:r>
        <w:r>
          <w:t>dible primary – BoT member, Nkire</w:t>
        </w:r>
      </w:hyperlink>
    </w:p>
    <w:p w14:paraId="0934B262" w14:textId="77777777" w:rsidR="003A0AD5" w:rsidRDefault="006F0FFB">
      <w:pPr>
        <w:pStyle w:val="ListNumber"/>
      </w:pPr>
      <w:hyperlink r:id="rId61">
        <w:r>
          <w:t>Why UI child health institute is exploring education without borders – Director, Prof Amodu</w:t>
        </w:r>
      </w:hyperlink>
    </w:p>
    <w:p w14:paraId="45ABFE64" w14:textId="77777777" w:rsidR="003A0AD5" w:rsidRDefault="006F0FFB">
      <w:pPr>
        <w:pStyle w:val="Heading2"/>
      </w:pPr>
      <w:r>
        <w:t>Technology</w:t>
      </w:r>
    </w:p>
    <w:p w14:paraId="724B2348" w14:textId="77777777" w:rsidR="003A0AD5" w:rsidRDefault="006F0FFB">
      <w:pPr>
        <w:pStyle w:val="ListNumber"/>
      </w:pPr>
      <w:hyperlink r:id="rId62">
        <w:r>
          <w:t>ICT’s contribution to GDP hits N8.13tn in nine months</w:t>
        </w:r>
      </w:hyperlink>
    </w:p>
    <w:p w14:paraId="47958302" w14:textId="77777777" w:rsidR="003A0AD5" w:rsidRDefault="006F0FFB">
      <w:pPr>
        <w:pStyle w:val="ListNumber"/>
      </w:pPr>
      <w:hyperlink r:id="rId63">
        <w:r>
          <w:t>Crypto firm pushes for global regulatory fra</w:t>
        </w:r>
        <w:r>
          <w:t>mework</w:t>
        </w:r>
      </w:hyperlink>
    </w:p>
    <w:p w14:paraId="4DCFB553" w14:textId="77777777" w:rsidR="003A0AD5" w:rsidRDefault="006F0FFB">
      <w:pPr>
        <w:pStyle w:val="ListNumber"/>
      </w:pPr>
      <w:hyperlink r:id="rId64">
        <w:r>
          <w:t>Saudi Arabia set to host tech event in 2022</w:t>
        </w:r>
      </w:hyperlink>
    </w:p>
    <w:p w14:paraId="346C0393" w14:textId="77777777" w:rsidR="003A0AD5" w:rsidRDefault="006F0FFB">
      <w:pPr>
        <w:pStyle w:val="ListNumber"/>
      </w:pPr>
      <w:hyperlink r:id="rId65">
        <w:r>
          <w:t>MTN Group exits Yemen</w:t>
        </w:r>
      </w:hyperlink>
    </w:p>
    <w:p w14:paraId="2ED1F0C0" w14:textId="77777777" w:rsidR="003A0AD5" w:rsidRDefault="006F0FFB">
      <w:pPr>
        <w:pStyle w:val="Heading2"/>
      </w:pPr>
      <w:r>
        <w:t>Panorama</w:t>
      </w:r>
    </w:p>
    <w:p w14:paraId="470DC121" w14:textId="77777777" w:rsidR="003A0AD5" w:rsidRDefault="006F0FFB">
      <w:pPr>
        <w:pStyle w:val="ListNumber"/>
      </w:pPr>
      <w:hyperlink r:id="rId66">
        <w:r>
          <w:t>Lagos #EndSARS panel report and unending controversies</w:t>
        </w:r>
      </w:hyperlink>
    </w:p>
    <w:p w14:paraId="75B6DE7C" w14:textId="77777777" w:rsidR="003A0AD5" w:rsidRDefault="006F0FFB">
      <w:pPr>
        <w:pStyle w:val="ListNumber"/>
      </w:pPr>
      <w:hyperlink r:id="rId67">
        <w:r>
          <w:t>Households, resta</w:t>
        </w:r>
        <w:r>
          <w:t>urants switch to charcoal, firewood as gas price hits the roof</w:t>
        </w:r>
      </w:hyperlink>
    </w:p>
    <w:p w14:paraId="0382308A" w14:textId="77777777" w:rsidR="003A0AD5" w:rsidRDefault="006F0FFB">
      <w:pPr>
        <w:pStyle w:val="ListNumber"/>
      </w:pPr>
      <w:hyperlink r:id="rId68">
        <w:r>
          <w:t>N’Assembly members, governors set for final showdown over direct primaries</w:t>
        </w:r>
      </w:hyperlink>
    </w:p>
    <w:p w14:paraId="348CCA6B" w14:textId="77777777" w:rsidR="003A0AD5" w:rsidRDefault="006F0FFB">
      <w:pPr>
        <w:pStyle w:val="ListNumber"/>
      </w:pPr>
      <w:hyperlink r:id="rId69">
        <w:r>
          <w:t>Obasanjo shunned advice to discard 1999 Constitution, restructure Nigeria – Olanipekun at 70</w:t>
        </w:r>
      </w:hyperlink>
    </w:p>
    <w:p w14:paraId="183E2BC3" w14:textId="77777777" w:rsidR="003A0AD5" w:rsidRDefault="006F0FFB">
      <w:pPr>
        <w:pStyle w:val="Heading2"/>
      </w:pPr>
      <w:r>
        <w:t>ICYMI</w:t>
      </w:r>
    </w:p>
    <w:p w14:paraId="242196DB" w14:textId="77777777" w:rsidR="003A0AD5" w:rsidRDefault="006F0FFB">
      <w:pPr>
        <w:pStyle w:val="ListNumber"/>
      </w:pPr>
      <w:hyperlink r:id="rId70">
        <w:r>
          <w:t>Metal electrocutes lady in Obi Cubana’s club, police order autopsy</w:t>
        </w:r>
      </w:hyperlink>
    </w:p>
    <w:p w14:paraId="37A5202F" w14:textId="77777777" w:rsidR="003A0AD5" w:rsidRDefault="006F0FFB">
      <w:pPr>
        <w:pStyle w:val="ListNumber"/>
      </w:pPr>
      <w:hyperlink r:id="rId71">
        <w:r>
          <w:t>Why ISWAP t</w:t>
        </w:r>
        <w:r>
          <w:t>argeted, killed Brig Gen Zirkusu in Borno attack – Ndume</w:t>
        </w:r>
      </w:hyperlink>
    </w:p>
    <w:p w14:paraId="54D06FA2" w14:textId="77777777" w:rsidR="003A0AD5" w:rsidRDefault="006F0FFB">
      <w:pPr>
        <w:pStyle w:val="ListNumber"/>
      </w:pPr>
      <w:hyperlink r:id="rId72">
        <w:r>
          <w:t>Beninoise kills daughter, beheads neighbours’ corpses for failed money rit</w:t>
        </w:r>
        <w:r>
          <w:t>uals in Ogun</w:t>
        </w:r>
      </w:hyperlink>
    </w:p>
    <w:p w14:paraId="5B577B68" w14:textId="77777777" w:rsidR="003A0AD5" w:rsidRDefault="006F0FFB">
      <w:pPr>
        <w:pStyle w:val="ListNumber"/>
      </w:pPr>
      <w:hyperlink r:id="rId73">
        <w:r>
          <w:t>#EndSARS:&amp;nbsp;I don’t know what happened to camera I recovered at Lekki tollgate -Fashola</w:t>
        </w:r>
      </w:hyperlink>
    </w:p>
    <w:p w14:paraId="462631A7" w14:textId="77777777" w:rsidR="003A0AD5" w:rsidRDefault="006F0FFB">
      <w:pPr>
        <w:pStyle w:val="Heading2"/>
      </w:pPr>
      <w:r>
        <w:t>Family</w:t>
      </w:r>
    </w:p>
    <w:p w14:paraId="424BAA96" w14:textId="77777777" w:rsidR="003A0AD5" w:rsidRDefault="006F0FFB">
      <w:pPr>
        <w:pStyle w:val="ListNumber"/>
      </w:pPr>
      <w:hyperlink r:id="rId74">
        <w:r>
          <w:t>Despite being a comic actor, I discipline my children –Nollywood actor, Okon Lagos</w:t>
        </w:r>
      </w:hyperlink>
    </w:p>
    <w:p w14:paraId="6BDC0AF1" w14:textId="77777777" w:rsidR="003A0AD5" w:rsidRDefault="006F0FFB">
      <w:pPr>
        <w:pStyle w:val="ListNumber"/>
      </w:pPr>
      <w:hyperlink r:id="rId75">
        <w:r>
          <w:t>Tackling your child’s gadget addiction</w:t>
        </w:r>
      </w:hyperlink>
    </w:p>
    <w:p w14:paraId="739CA035" w14:textId="77777777" w:rsidR="003A0AD5" w:rsidRDefault="006F0FFB">
      <w:pPr>
        <w:pStyle w:val="ListNumber"/>
      </w:pPr>
      <w:hyperlink r:id="rId76">
        <w:r>
          <w:t>Handling overly nosy children</w:t>
        </w:r>
      </w:hyperlink>
    </w:p>
    <w:p w14:paraId="5ABAF761" w14:textId="77777777" w:rsidR="003A0AD5" w:rsidRDefault="006F0FFB">
      <w:pPr>
        <w:pStyle w:val="ListNumber"/>
      </w:pPr>
      <w:hyperlink r:id="rId77">
        <w:r>
          <w:t>When it’s hard to wean a baby</w:t>
        </w:r>
      </w:hyperlink>
    </w:p>
    <w:p w14:paraId="51B13441" w14:textId="77777777" w:rsidR="003A0AD5" w:rsidRDefault="006F0FFB">
      <w:pPr>
        <w:pStyle w:val="Heading2"/>
      </w:pPr>
      <w:r>
        <w:t>Spice</w:t>
      </w:r>
    </w:p>
    <w:p w14:paraId="162E90A9" w14:textId="77777777" w:rsidR="003A0AD5" w:rsidRDefault="006F0FFB">
      <w:pPr>
        <w:pStyle w:val="ListNumber"/>
      </w:pPr>
      <w:hyperlink r:id="rId78">
        <w:r>
          <w:t>We have joy clothing people — Mudiaga, Bakare, Osodi, Atafo</w:t>
        </w:r>
      </w:hyperlink>
    </w:p>
    <w:p w14:paraId="13705E37" w14:textId="77777777" w:rsidR="003A0AD5" w:rsidRDefault="006F0FFB">
      <w:pPr>
        <w:pStyle w:val="ListNumber"/>
      </w:pPr>
      <w:hyperlink r:id="rId79">
        <w:r>
          <w:t>Women can excel in boardroom, kitchen at the same time — Tewa Onasanya</w:t>
        </w:r>
      </w:hyperlink>
    </w:p>
    <w:p w14:paraId="58DB2E02" w14:textId="77777777" w:rsidR="003A0AD5" w:rsidRDefault="006F0FFB">
      <w:pPr>
        <w:pStyle w:val="ListNumber"/>
      </w:pPr>
      <w:hyperlink r:id="rId80">
        <w:r>
          <w:t>I’ve put medicine on hold for fashion, arts — Yerins</w:t>
        </w:r>
      </w:hyperlink>
    </w:p>
    <w:p w14:paraId="6B80EE3F" w14:textId="77777777" w:rsidR="003A0AD5" w:rsidRDefault="006F0FFB">
      <w:pPr>
        <w:pStyle w:val="ListNumber"/>
      </w:pPr>
      <w:hyperlink r:id="rId81">
        <w:r>
          <w:t>Being Face of Nigeria 2021, service to humanity — Oyindoubra Wilson</w:t>
        </w:r>
      </w:hyperlink>
    </w:p>
    <w:p w14:paraId="4C40D9D4" w14:textId="77777777" w:rsidR="003A0AD5" w:rsidRDefault="006F0FFB">
      <w:pPr>
        <w:pStyle w:val="Heading2"/>
      </w:pPr>
      <w:r>
        <w:t>Sex &amp;amp; Relationsh</w:t>
      </w:r>
      <w:r>
        <w:t>ip</w:t>
      </w:r>
    </w:p>
    <w:p w14:paraId="6EF16611" w14:textId="77777777" w:rsidR="003A0AD5" w:rsidRDefault="006F0FFB">
      <w:pPr>
        <w:pStyle w:val="ListNumber"/>
      </w:pPr>
      <w:hyperlink r:id="rId82">
        <w:r>
          <w:t>What will you do if your partner nags?</w:t>
        </w:r>
      </w:hyperlink>
    </w:p>
    <w:p w14:paraId="3DE58207" w14:textId="77777777" w:rsidR="003A0AD5" w:rsidRDefault="006F0FFB">
      <w:pPr>
        <w:pStyle w:val="ListNumber"/>
      </w:pPr>
      <w:hyperlink r:id="rId83">
        <w:r>
          <w:t>10 things to consider before buying a house</w:t>
        </w:r>
      </w:hyperlink>
    </w:p>
    <w:p w14:paraId="28BA1718" w14:textId="77777777" w:rsidR="003A0AD5" w:rsidRDefault="006F0FFB">
      <w:pPr>
        <w:pStyle w:val="ListNumber"/>
      </w:pPr>
      <w:hyperlink r:id="rId84">
        <w:r>
          <w:t>10 ways to prevent body odour</w:t>
        </w:r>
      </w:hyperlink>
    </w:p>
    <w:p w14:paraId="0614B150" w14:textId="77777777" w:rsidR="003A0AD5" w:rsidRDefault="006F0FFB">
      <w:pPr>
        <w:pStyle w:val="ListNumber"/>
      </w:pPr>
      <w:hyperlink r:id="rId85">
        <w:r>
          <w:t>Cuddling styles and what they say about your union</w:t>
        </w:r>
      </w:hyperlink>
    </w:p>
    <w:p w14:paraId="62E30960" w14:textId="77777777" w:rsidR="003A0AD5" w:rsidRDefault="006F0FFB">
      <w:pPr>
        <w:pStyle w:val="Heading2"/>
      </w:pPr>
      <w:r>
        <w:lastRenderedPageBreak/>
        <w:t>Education</w:t>
      </w:r>
    </w:p>
    <w:p w14:paraId="3AEB945F" w14:textId="77777777" w:rsidR="003A0AD5" w:rsidRDefault="006F0FFB">
      <w:pPr>
        <w:pStyle w:val="ListNumber"/>
      </w:pPr>
      <w:hyperlink r:id="rId86">
        <w:r>
          <w:t>TASUED produces&amp;nbsp;50 First Class graduates, honours monarchs, other</w:t>
        </w:r>
      </w:hyperlink>
    </w:p>
    <w:p w14:paraId="7AA7DAF2" w14:textId="77777777" w:rsidR="003A0AD5" w:rsidRDefault="006F0FFB">
      <w:pPr>
        <w:pStyle w:val="ListNumber"/>
      </w:pPr>
      <w:hyperlink r:id="rId87">
        <w:r>
          <w:t xml:space="preserve">Why </w:t>
        </w:r>
        <w:r>
          <w:t>Nigerian varsities are poorly ranked – TETFund</w:t>
        </w:r>
      </w:hyperlink>
    </w:p>
    <w:p w14:paraId="14877F56" w14:textId="77777777" w:rsidR="003A0AD5" w:rsidRDefault="006F0FFB">
      <w:pPr>
        <w:pStyle w:val="ListNumber"/>
      </w:pPr>
      <w:hyperlink r:id="rId88">
        <w:r>
          <w:t>Ex-UNILAG registrar counsels varsities on creativity</w:t>
        </w:r>
      </w:hyperlink>
    </w:p>
    <w:p w14:paraId="2D2CBED1" w14:textId="77777777" w:rsidR="003A0AD5" w:rsidRDefault="006F0FFB">
      <w:pPr>
        <w:pStyle w:val="ListNumber"/>
      </w:pPr>
      <w:hyperlink r:id="rId89">
        <w:r>
          <w:t>Gombe NYSC expects 1,800 corps members</w:t>
        </w:r>
      </w:hyperlink>
    </w:p>
    <w:sectPr w:rsidR="003A0A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AD5"/>
    <w:rsid w:val="006F0F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B56E8"/>
  <w14:defaultImageDpi w14:val="300"/>
  <w15:docId w15:val="{36F9F8DF-CD43-4CA0-8FD0-A4A522C2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nchng.com/disconnect-with-govt-responsible-for-voter-apathy-yiaga/" TargetMode="External"/><Relationship Id="rId21" Type="http://schemas.openxmlformats.org/officeDocument/2006/relationships/hyperlink" Target="https://punchng.com/nerc-renews-nbets-licence-for-three-years/" TargetMode="External"/><Relationship Id="rId42" Type="http://schemas.openxmlformats.org/officeDocument/2006/relationships/hyperlink" Target="https://punchng.com/us-based-nigerian-adebara-jailed-four-years-for-romance-scam-money-laundering/" TargetMode="External"/><Relationship Id="rId47" Type="http://schemas.openxmlformats.org/officeDocument/2006/relationships/hyperlink" Target="https://punchng.com/jon-batiste-justin-bieber-doja-cat-lead-2022-grammy-nominations-full-list/" TargetMode="External"/><Relationship Id="rId63" Type="http://schemas.openxmlformats.org/officeDocument/2006/relationships/hyperlink" Target="https://punchng.com/crypto-firm-pushes-for-global-regulatory-framework/" TargetMode="External"/><Relationship Id="rId68" Type="http://schemas.openxmlformats.org/officeDocument/2006/relationships/hyperlink" Target="https://punchng.com/nassembly-members-governors-set-for-final-showdown-over-direct-primaries/" TargetMode="External"/><Relationship Id="rId84" Type="http://schemas.openxmlformats.org/officeDocument/2006/relationships/hyperlink" Target="https://punchng.com/10-ways-to-prevent-body-odour/" TargetMode="External"/><Relationship Id="rId89" Type="http://schemas.openxmlformats.org/officeDocument/2006/relationships/hyperlink" Target="https://punchng.com/gombe-nysc-expects-1800-corps-members/" TargetMode="External"/><Relationship Id="rId16" Type="http://schemas.openxmlformats.org/officeDocument/2006/relationships/hyperlink" Target="https://punchng.com/loans-ecobank-warns-flour-mills-against-honeywell-deal/" TargetMode="External"/><Relationship Id="rId11" Type="http://schemas.openxmlformats.org/officeDocument/2006/relationships/hyperlink" Target="https://punchng.com/md-dies-weeks-after-sisters-death-in-lagos-building-collapse/" TargetMode="External"/><Relationship Id="rId32" Type="http://schemas.openxmlformats.org/officeDocument/2006/relationships/hyperlink" Target="https://punchng.com/dtigers-recall-diogu-uzoh-for-qualifiers/" TargetMode="External"/><Relationship Id="rId37" Type="http://schemas.openxmlformats.org/officeDocument/2006/relationships/hyperlink" Target="https://punchng.com/70-of-nigerians-living-in-turkey-are-illegal-immigrants-diaspora-group/" TargetMode="External"/><Relationship Id="rId53" Type="http://schemas.openxmlformats.org/officeDocument/2006/relationships/hyperlink" Target="https://punchng.com/who-sets-guidelines-on-children-with-inflammatory-syndrome/" TargetMode="External"/><Relationship Id="rId58" Type="http://schemas.openxmlformats.org/officeDocument/2006/relationships/hyperlink" Target="https://punchng.com/nigerians-need-housing-policy-with-access-to-funds-niesv-president-wike/" TargetMode="External"/><Relationship Id="rId74" Type="http://schemas.openxmlformats.org/officeDocument/2006/relationships/hyperlink" Target="https://punchng.com/despite-being-a-comic-actor-i-discipline-my-children-nollywood-actor-okon-lagos/" TargetMode="External"/><Relationship Id="rId79" Type="http://schemas.openxmlformats.org/officeDocument/2006/relationships/hyperlink" Target="https://punchng.com/women-can-excel-in-boardroom-kitchen-at-the-same-time-tewa-onasanya/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s://punchng.com/judge-upturns-plea-bargain-jails-corper-for-defrauding-american-in-romance-scam/" TargetMode="External"/><Relationship Id="rId22" Type="http://schemas.openxmlformats.org/officeDocument/2006/relationships/hyperlink" Target="https://punchng.com/apc-reconciliation-panel-receives-35-petitions-over-congresses/" TargetMode="External"/><Relationship Id="rId27" Type="http://schemas.openxmlformats.org/officeDocument/2006/relationships/hyperlink" Target="https://punchng.com/rumoured-plot-to-strip-shekarau-of-title-from-ex-govs-camp-gandujes-aide/" TargetMode="External"/><Relationship Id="rId30" Type="http://schemas.openxmlformats.org/officeDocument/2006/relationships/hyperlink" Target="https://punchng.com/man-united-hold-talks-with-valverde-over-interim-role-report/" TargetMode="External"/><Relationship Id="rId35" Type="http://schemas.openxmlformats.org/officeDocument/2006/relationships/hyperlink" Target="https://punchng.com/almeria-place-35m-price-tag-on-sadiq/" TargetMode="External"/><Relationship Id="rId43" Type="http://schemas.openxmlformats.org/officeDocument/2006/relationships/hyperlink" Target="https://punchng.com/people-are-often-amazed-i-was-raised-and-educated-in-nigeria-award-winning-canada-based-nigerian-doctor-williams/" TargetMode="External"/><Relationship Id="rId48" Type="http://schemas.openxmlformats.org/officeDocument/2006/relationships/hyperlink" Target="https://punchng.com/burna-boy-bags-grammy-nomination-for-third-consecutive-time/" TargetMode="External"/><Relationship Id="rId56" Type="http://schemas.openxmlformats.org/officeDocument/2006/relationships/hyperlink" Target="https://punchng.com/ikoyi-building-we-prevented-developers-dad-from-watching-tv-but-sympathiser-broke-news-to-him-on-the-phone-family/" TargetMode="External"/><Relationship Id="rId64" Type="http://schemas.openxmlformats.org/officeDocument/2006/relationships/hyperlink" Target="https://punchng.com/saudi-arabia-set-to-host-tech-event-in-2022/" TargetMode="External"/><Relationship Id="rId69" Type="http://schemas.openxmlformats.org/officeDocument/2006/relationships/hyperlink" Target="https://punchng.com/obasanjo-shunned-advice-to-discard-1999-constitution-restructure-nigeria-olanipekun-at-70/" TargetMode="External"/><Relationship Id="rId77" Type="http://schemas.openxmlformats.org/officeDocument/2006/relationships/hyperlink" Target="https://punchng.com/when-its-hard-to-wean-a-baby/" TargetMode="External"/><Relationship Id="rId8" Type="http://schemas.openxmlformats.org/officeDocument/2006/relationships/hyperlink" Target="https://punchng.com/fire-guts-nyanya-market-in-abuja/" TargetMode="External"/><Relationship Id="rId51" Type="http://schemas.openxmlformats.org/officeDocument/2006/relationships/hyperlink" Target="https://punchng.com/no-governments-support-in-our-quest-to-produce-covid-19-vaccine-virologist/" TargetMode="External"/><Relationship Id="rId72" Type="http://schemas.openxmlformats.org/officeDocument/2006/relationships/hyperlink" Target="https://punchng.com/beninoise-kills-daughter-beheads-neighbours-corpses-for-failed-money-rituals-in-ogun/" TargetMode="External"/><Relationship Id="rId80" Type="http://schemas.openxmlformats.org/officeDocument/2006/relationships/hyperlink" Target="https://punchng.com/ive-put-medicine-on-hold-for-fashion-arts-yerins/" TargetMode="External"/><Relationship Id="rId85" Type="http://schemas.openxmlformats.org/officeDocument/2006/relationships/hyperlink" Target="https://punchng.com/cuddling-styles-and-what-they-say-about-your-unio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unchng.com/fake-cops-arrested-for-demanding-n1m-from-abuja-varsity-student/" TargetMode="External"/><Relationship Id="rId17" Type="http://schemas.openxmlformats.org/officeDocument/2006/relationships/hyperlink" Target="https://punchng.com/royal-electronics-unveils-new-air-conditioner-in-nigeria/" TargetMode="External"/><Relationship Id="rId25" Type="http://schemas.openxmlformats.org/officeDocument/2006/relationships/hyperlink" Target="https://punchng.com/abiodun-asks-assembly-to-confirm-ogungbade-as-justice-commissioner/" TargetMode="External"/><Relationship Id="rId33" Type="http://schemas.openxmlformats.org/officeDocument/2006/relationships/hyperlink" Target="https://punchng.com/onuachu-transfer-snub-shocking-former-genk-boss/" TargetMode="External"/><Relationship Id="rId38" Type="http://schemas.openxmlformats.org/officeDocument/2006/relationships/hyperlink" Target="https://punchng.com/okonjo-iwealas-son-uchechi-breaks-medical-record-in-the-us/" TargetMode="External"/><Relationship Id="rId46" Type="http://schemas.openxmlformats.org/officeDocument/2006/relationships/hyperlink" Target="https://punchng.com/comedian-cute-abiola-spends-10-days-in-detention-navy-says-administrative-procedure-ongoing/" TargetMode="External"/><Relationship Id="rId59" Type="http://schemas.openxmlformats.org/officeDocument/2006/relationships/hyperlink" Target="https://punchng.com/i-wept-uncontrollably-day-firm-denied-me-job-due-to-belly-fat-lagos-mother-of-two/" TargetMode="External"/><Relationship Id="rId67" Type="http://schemas.openxmlformats.org/officeDocument/2006/relationships/hyperlink" Target="https://punchng.com/households-restaurants-switch-to-charcoal-firewood-as-gas-price-hits-the-roof/" TargetMode="External"/><Relationship Id="rId20" Type="http://schemas.openxmlformats.org/officeDocument/2006/relationships/hyperlink" Target="https://punchng.com/experts-back-cbns-decision-to-retain-11-5-interest-rate/" TargetMode="External"/><Relationship Id="rId41" Type="http://schemas.openxmlformats.org/officeDocument/2006/relationships/hyperlink" Target="https://punchng.com/five-things-to-know-about-nigerian-born-pamela-uba-first-black-miss-ireland/" TargetMode="External"/><Relationship Id="rId54" Type="http://schemas.openxmlformats.org/officeDocument/2006/relationships/hyperlink" Target="https://punchng.com/obsolete-tankers-exploit-weak-enforcement-of-safety-valves-others-turn-moving-disasters-on-highways/" TargetMode="External"/><Relationship Id="rId62" Type="http://schemas.openxmlformats.org/officeDocument/2006/relationships/hyperlink" Target="https://punchng.com/icts-contribution-to-gdp-hits-n8-13tn-in-nine-months/" TargetMode="External"/><Relationship Id="rId70" Type="http://schemas.openxmlformats.org/officeDocument/2006/relationships/hyperlink" Target="https://punchng.com/metal-electrocutes-lady-in-obi-cubanas-club-police-order-autopsy/" TargetMode="External"/><Relationship Id="rId75" Type="http://schemas.openxmlformats.org/officeDocument/2006/relationships/hyperlink" Target="https://punchng.com/tackling-your-childs-gadget-addiction/" TargetMode="External"/><Relationship Id="rId83" Type="http://schemas.openxmlformats.org/officeDocument/2006/relationships/hyperlink" Target="https://punchng.com/10-things-to-consider-before-buying-a-house/" TargetMode="External"/><Relationship Id="rId88" Type="http://schemas.openxmlformats.org/officeDocument/2006/relationships/hyperlink" Target="https://punchng.com/ex-unilag-registrar-counsels-varsities-on-creativity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punchng.com/fg-to-prioritise-investment-in-infrastructure/" TargetMode="External"/><Relationship Id="rId23" Type="http://schemas.openxmlformats.org/officeDocument/2006/relationships/hyperlink" Target="https://punchng.com/2023-saraki-declares-intention-to-run-for-president/" TargetMode="External"/><Relationship Id="rId28" Type="http://schemas.openxmlformats.org/officeDocument/2006/relationships/hyperlink" Target="https://punchng.com/stakeholders-warn-apc-caretaker-panel-against-delay/" TargetMode="External"/><Relationship Id="rId36" Type="http://schemas.openxmlformats.org/officeDocument/2006/relationships/hyperlink" Target="https://punchng.com/i-dreamt-of-being-a-footballer-since-i-was-5-onikoyi/" TargetMode="External"/><Relationship Id="rId49" Type="http://schemas.openxmlformats.org/officeDocument/2006/relationships/hyperlink" Target="https://punchng.com/pictorial-osun-pensioners-protest-non-payment-of-entitlements/" TargetMode="External"/><Relationship Id="rId57" Type="http://schemas.openxmlformats.org/officeDocument/2006/relationships/hyperlink" Target="https://punchng.com/how-people-living-with-hiv-aids-battle-employment-discrimination-job-search-stress/" TargetMode="External"/><Relationship Id="rId10" Type="http://schemas.openxmlformats.org/officeDocument/2006/relationships/hyperlink" Target="https://punchng.com/my-father-never-recovered-from-ndlea-ordeal-baba-suwes-son/" TargetMode="External"/><Relationship Id="rId31" Type="http://schemas.openxmlformats.org/officeDocument/2006/relationships/hyperlink" Target="https://punchng.com/real-madrids-benzema-found-guilty-in-sex-tape-case-gets-one-year-suspended-jail-term/" TargetMode="External"/><Relationship Id="rId44" Type="http://schemas.openxmlformats.org/officeDocument/2006/relationships/hyperlink" Target="https://punchng.com/made-kuti-speaks-on-grammy-nomination-says-years-of-practising-paid-off/" TargetMode="External"/><Relationship Id="rId52" Type="http://schemas.openxmlformats.org/officeDocument/2006/relationships/hyperlink" Target="https://punchng.com/bishop-laments-neglect-destruction-of-ondo-catholic-hospital/" TargetMode="External"/><Relationship Id="rId60" Type="http://schemas.openxmlformats.org/officeDocument/2006/relationships/hyperlink" Target="https://punchng.com/apc-lost-anambra-gov-poll-for-failing-to-conduct-credible-primary-bot-member-nkire/" TargetMode="External"/><Relationship Id="rId65" Type="http://schemas.openxmlformats.org/officeDocument/2006/relationships/hyperlink" Target="https://punchng.com/mtn-group-exits-yemen/" TargetMode="External"/><Relationship Id="rId73" Type="http://schemas.openxmlformats.org/officeDocument/2006/relationships/hyperlink" Target="https://punchng.com/endsars-i-dont-know-what-happened-to-camera-i-recovered-at-lekki-tollgate-fashola/" TargetMode="External"/><Relationship Id="rId78" Type="http://schemas.openxmlformats.org/officeDocument/2006/relationships/hyperlink" Target="https://punchng.com/we-have-joy-clothing-people-mudiaga-bakare-osodi-atafo/" TargetMode="External"/><Relationship Id="rId81" Type="http://schemas.openxmlformats.org/officeDocument/2006/relationships/hyperlink" Target="https://punchng.com/being-face-of-nigeria-2021-service-to-humanity-oyindoubra-wilson/" TargetMode="External"/><Relationship Id="rId86" Type="http://schemas.openxmlformats.org/officeDocument/2006/relationships/hyperlink" Target="https://punchng.com/tasued-produces-50-first-class-graduates-honours-monarchs-oth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nchng.com/female-passenger-breaks-bottle-stabs-lagos-uber-driver-over-n4100-fare/" TargetMode="External"/><Relationship Id="rId13" Type="http://schemas.openxmlformats.org/officeDocument/2006/relationships/hyperlink" Target="https://punchng.com/we-moved-through-ondo-ekiti-kogi-kwara-during-two-weeks-in-kidnappers-den-victim/" TargetMode="External"/><Relationship Id="rId18" Type="http://schemas.openxmlformats.org/officeDocument/2006/relationships/hyperlink" Target="https://punchng.com/stock-trading-volume-drops-market-cap-stalls-at-n22-58tn/" TargetMode="External"/><Relationship Id="rId39" Type="http://schemas.openxmlformats.org/officeDocument/2006/relationships/hyperlink" Target="https://punchng.com/biden-appoints-nigerian-born-enoh-ebong-us-director-of-trade/" TargetMode="External"/><Relationship Id="rId34" Type="http://schemas.openxmlformats.org/officeDocument/2006/relationships/hyperlink" Target="https://punchng.com/aribo-tipped-to-join-gerrard-in-villa/" TargetMode="External"/><Relationship Id="rId50" Type="http://schemas.openxmlformats.org/officeDocument/2006/relationships/hyperlink" Target="https://punchng.com/reps-to-upgrade-national-assembly-clinic-to-hospital/" TargetMode="External"/><Relationship Id="rId55" Type="http://schemas.openxmlformats.org/officeDocument/2006/relationships/hyperlink" Target="https://punchng.com/annual-5-96-million-tonnes-of-plastic-waste-worsen-enviromental-pollution-threaten-citizens-health/" TargetMode="External"/><Relationship Id="rId76" Type="http://schemas.openxmlformats.org/officeDocument/2006/relationships/hyperlink" Target="https://punchng.com/handling-overly-nosy-children/" TargetMode="External"/><Relationship Id="rId7" Type="http://schemas.openxmlformats.org/officeDocument/2006/relationships/hyperlink" Target="https://punchng.com/oau-student-death-nans-fumes-says-hilton-hotel-owner-enjoys-preferential-treatment-in-police-custody/" TargetMode="External"/><Relationship Id="rId71" Type="http://schemas.openxmlformats.org/officeDocument/2006/relationships/hyperlink" Target="https://punchng.com/why-iswap-targeted-killed-brig-gen-zirkusu-in-borno-attack-ndum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unchng.com/be-humble-accept-mistakes-diri-urges-political-leaders/" TargetMode="External"/><Relationship Id="rId24" Type="http://schemas.openxmlformats.org/officeDocument/2006/relationships/hyperlink" Target="https://punchng.com/restructuring-nigerias-hope-of-survival-pdp-govs/" TargetMode="External"/><Relationship Id="rId40" Type="http://schemas.openxmlformats.org/officeDocument/2006/relationships/hyperlink" Target="https://punchng.com/us-varsity-appoints-nigerian-shitta-bey-professor-of-philosophy/" TargetMode="External"/><Relationship Id="rId45" Type="http://schemas.openxmlformats.org/officeDocument/2006/relationships/hyperlink" Target="https://punchng.com/those-who-tortured-baba-suwell-never-know-peace-yomi-fabiyi-mourns/" TargetMode="External"/><Relationship Id="rId66" Type="http://schemas.openxmlformats.org/officeDocument/2006/relationships/hyperlink" Target="https://punchng.com/lagos-endsars-panel-report-and-unending-controversies/" TargetMode="External"/><Relationship Id="rId87" Type="http://schemas.openxmlformats.org/officeDocument/2006/relationships/hyperlink" Target="https://punchng.com/why-nigerian-varsities-are-poorly-ranked-tetfund/" TargetMode="External"/><Relationship Id="rId61" Type="http://schemas.openxmlformats.org/officeDocument/2006/relationships/hyperlink" Target="https://punchng.com/why-ui-child-health-institute-is-exploring-education-without-borders-director-prof-amodu/" TargetMode="External"/><Relationship Id="rId82" Type="http://schemas.openxmlformats.org/officeDocument/2006/relationships/hyperlink" Target="https://punchng.com/what-will-you-do-if-your-partner-nags/" TargetMode="External"/><Relationship Id="rId19" Type="http://schemas.openxmlformats.org/officeDocument/2006/relationships/hyperlink" Target="https://punchng.com/cbn-disburses-n41-2bn-to-cut-wheat-im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NWACHUKWU</cp:lastModifiedBy>
  <cp:revision>2</cp:revision>
  <dcterms:created xsi:type="dcterms:W3CDTF">2013-12-23T23:15:00Z</dcterms:created>
  <dcterms:modified xsi:type="dcterms:W3CDTF">2021-11-24T18:30:00Z</dcterms:modified>
  <cp:category/>
</cp:coreProperties>
</file>