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8361" w14:textId="51E2049F" w:rsidR="00865A43" w:rsidRDefault="00865A43" w:rsidP="00865A43">
      <w:pPr>
        <w:pStyle w:val="Heading1"/>
        <w:jc w:val="right"/>
      </w:pPr>
      <w:r>
        <w:rPr>
          <w:noProof/>
        </w:rPr>
        <w:drawing>
          <wp:inline distT="0" distB="0" distL="0" distR="0" wp14:anchorId="66D83382" wp14:editId="4AEB805A">
            <wp:extent cx="1508760" cy="79960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stretch>
                      <a:fillRect/>
                    </a:stretch>
                  </pic:blipFill>
                  <pic:spPr>
                    <a:xfrm>
                      <a:off x="0" y="0"/>
                      <a:ext cx="1523724" cy="807538"/>
                    </a:xfrm>
                    <a:prstGeom prst="rect">
                      <a:avLst/>
                    </a:prstGeom>
                  </pic:spPr>
                </pic:pic>
              </a:graphicData>
            </a:graphic>
          </wp:inline>
        </w:drawing>
      </w:r>
    </w:p>
    <w:p w14:paraId="124CD8EF" w14:textId="2B5B8BB6" w:rsidR="00385E88" w:rsidRDefault="00865A43">
      <w:pPr>
        <w:pStyle w:val="Heading1"/>
      </w:pPr>
      <w:r>
        <w:t>TVN24 NEWS IN ENGLISH</w:t>
      </w:r>
      <w:r>
        <w:br/>
        <w:t>2021-11-29</w:t>
      </w:r>
    </w:p>
    <w:p w14:paraId="292B01D9" w14:textId="77777777" w:rsidR="00385E88" w:rsidRDefault="00865A43">
      <w:r>
        <w:t>source: https://tvn24.pl/tvn24-news-in-english/</w:t>
      </w:r>
    </w:p>
    <w:p w14:paraId="71F29E12" w14:textId="77777777" w:rsidR="00385E88" w:rsidRDefault="00865A43">
      <w:pPr>
        <w:pStyle w:val="Heading2"/>
      </w:pPr>
      <w:hyperlink r:id="rId7">
        <w:r>
          <w:t>Police cars escort ambulance with heart for a transplant</w:t>
        </w:r>
      </w:hyperlink>
    </w:p>
    <w:p w14:paraId="03A71A3E" w14:textId="77777777" w:rsidR="00385E88" w:rsidRDefault="00865A43">
      <w:r>
        <w:t xml:space="preserve">Two Wrocław Police patrol cars escorted an ambulance carrying a heart for </w:t>
      </w:r>
      <w:r>
        <w:t>a transplant surgery. The officers waited for the ambulance at city limits, in order to help it make it through busy streets straight to the University Clinical Hospital.</w:t>
      </w:r>
    </w:p>
    <w:p w14:paraId="3CA6802F" w14:textId="77777777" w:rsidR="00385E88" w:rsidRDefault="00865A43">
      <w:pPr>
        <w:pStyle w:val="Heading2"/>
      </w:pPr>
      <w:hyperlink r:id="rId8">
        <w:r>
          <w:t>PM Johnson says UK stands in solidarity with Poland over migrant crisis</w:t>
        </w:r>
      </w:hyperlink>
    </w:p>
    <w:p w14:paraId="5A9065BC" w14:textId="77777777" w:rsidR="00385E88" w:rsidRDefault="00865A43">
      <w:r>
        <w:t>British Prime Minister Boris Johnson said on Friday (November 26) his country stands "shoulder to shoulder" with Poland over the Be</w:t>
      </w:r>
      <w:r>
        <w:t>larus migrant crisis. Morawiecki welcomed Johnson's support, stressing the importance of "staying together in front of these challenges."</w:t>
      </w:r>
    </w:p>
    <w:p w14:paraId="709BD541" w14:textId="77777777" w:rsidR="00385E88" w:rsidRDefault="00865A43">
      <w:pPr>
        <w:pStyle w:val="Heading2"/>
      </w:pPr>
      <w:hyperlink r:id="rId9">
        <w:r>
          <w:t>Police says situation is under control after riot at migrant centre in Wędrzyn</w:t>
        </w:r>
      </w:hyperlink>
    </w:p>
    <w:p w14:paraId="25511766" w14:textId="77777777" w:rsidR="00385E88" w:rsidRDefault="00865A43">
      <w:r>
        <w:t>Approximately 600 police officers were involved in quashing a riot that broke out at the centre for foreigners in Wędrzyn (Lubuskie Voivodeship). A group of</w:t>
      </w:r>
      <w:r>
        <w:t xml:space="preserve"> aggressive people tried to force the fence surrounding the facility they have been placed into. They were throwing chairs and other objects. The police said the situation has been calmed, and published a CCTV footage from the incident.</w:t>
      </w:r>
    </w:p>
    <w:p w14:paraId="32FB7667" w14:textId="77777777" w:rsidR="00385E88" w:rsidRDefault="00865A43">
      <w:pPr>
        <w:pStyle w:val="Heading2"/>
      </w:pPr>
      <w:hyperlink r:id="rId10">
        <w:r>
          <w:t>Coronavirus active infections number highest in 12 months</w:t>
        </w:r>
      </w:hyperlink>
    </w:p>
    <w:p w14:paraId="73FA18CB" w14:textId="77777777" w:rsidR="00385E88" w:rsidRDefault="00865A43">
      <w:r>
        <w:t>The Ministry of Health informed on Friday about 26,735 newly confirmed COVID infecti</w:t>
      </w:r>
      <w:r>
        <w:t>on cases and 421 COVID-related deaths. Furthermore, the number of active infection cases has jumped up to nearly 423,000, which is the highest number in the last 12 months.</w:t>
      </w:r>
    </w:p>
    <w:p w14:paraId="5C96199B" w14:textId="77777777" w:rsidR="00385E88" w:rsidRDefault="00865A43">
      <w:pPr>
        <w:pStyle w:val="Heading2"/>
      </w:pPr>
      <w:hyperlink r:id="rId11">
        <w:r>
          <w:t>Brave Jager overpowers attacker armed with a knife</w:t>
        </w:r>
      </w:hyperlink>
    </w:p>
    <w:p w14:paraId="056144E0" w14:textId="77777777" w:rsidR="00385E88" w:rsidRDefault="00865A43">
      <w:r>
        <w:t>A Border Guard officer, together with his service dog Jager, were helping the police to find a person who had robbed a gas station in Braniewo (Warmian-Masurian Voivo</w:t>
      </w:r>
      <w:r>
        <w:t>deship). They found an abandoned building. Inside there was a man who suddenly attacked the officer with a sharp object, but Jager quickly apprehended him.</w:t>
      </w:r>
    </w:p>
    <w:p w14:paraId="7F9BF89F" w14:textId="77777777" w:rsidR="00385E88" w:rsidRDefault="00865A43">
      <w:pPr>
        <w:pStyle w:val="Heading2"/>
      </w:pPr>
      <w:hyperlink r:id="rId12">
        <w:r>
          <w:t>Stoltenberg calls Lukashenko's regime actions "inhumane and cynical"</w:t>
        </w:r>
      </w:hyperlink>
    </w:p>
    <w:p w14:paraId="1D9DF542" w14:textId="77777777" w:rsidR="00385E88" w:rsidRDefault="00865A43">
      <w:r>
        <w:t>Lukashenko regime's exploitation of vulnerable people to pressure neighbouring countries is inhume and cynical, said NATO Secretary General J</w:t>
      </w:r>
      <w:r>
        <w:t xml:space="preserve">ens Stoltenberg after meeting with </w:t>
      </w:r>
      <w:r>
        <w:lastRenderedPageBreak/>
        <w:t>Poland's President Andrzej Duda on Thursday in Brussels. The president informed that he has proposed incresing NATO's readiness at the eastern flank.</w:t>
      </w:r>
    </w:p>
    <w:p w14:paraId="4FD6A471" w14:textId="77777777" w:rsidR="00385E88" w:rsidRDefault="00865A43">
      <w:pPr>
        <w:pStyle w:val="Heading2"/>
      </w:pPr>
      <w:hyperlink r:id="rId13">
        <w:r>
          <w:t>PM orders inspection of false COVID-19 certificate issuing practice exposed by "Fakty" TVN reporters</w:t>
        </w:r>
      </w:hyperlink>
    </w:p>
    <w:p w14:paraId="786F571E" w14:textId="77777777" w:rsidR="00385E88" w:rsidRDefault="00865A43">
      <w:r>
        <w:t>Prime Minister Mateusz Morawiecki has ordered the Chief Sanitary Ins</w:t>
      </w:r>
      <w:r>
        <w:t>pector and the interior minister to inspect an illegal market of issuing false COVID-19 vaccination certificates. This illegal practice has been exposed by "Fakty" TVN reporters, who carried out an undercover inquiry at a vaccination point near Kraków.</w:t>
      </w:r>
    </w:p>
    <w:p w14:paraId="626E1275" w14:textId="77777777" w:rsidR="00385E88" w:rsidRDefault="00865A43">
      <w:pPr>
        <w:pStyle w:val="Heading2"/>
      </w:pPr>
      <w:hyperlink r:id="rId14">
        <w:r>
          <w:t>PM Morawiecki announces set of solutions to ease inflation effects</w:t>
        </w:r>
      </w:hyperlink>
    </w:p>
    <w:p w14:paraId="33C6F662" w14:textId="77777777" w:rsidR="00385E88" w:rsidRDefault="00865A43">
      <w:r>
        <w:t>Poland will cut taxes on petrol, gas and electricity and provid</w:t>
      </w:r>
      <w:r>
        <w:t>e cash payments to households in a programme worth up to 10 billion zlotys ($2.40 billion) designed to help Poles deal with high inflation, the prime minister said on Thursday.</w:t>
      </w:r>
    </w:p>
    <w:p w14:paraId="72E6EC4F" w14:textId="77777777" w:rsidR="00385E88" w:rsidRDefault="00865A43">
      <w:pPr>
        <w:pStyle w:val="Heading2"/>
      </w:pPr>
      <w:hyperlink r:id="rId15">
        <w:r>
          <w:t>Constitutional Tribunal: European human rights court cannot question our judges</w:t>
        </w:r>
      </w:hyperlink>
    </w:p>
    <w:p w14:paraId="20048352" w14:textId="77777777" w:rsidR="00385E88" w:rsidRDefault="00865A43">
      <w:r>
        <w:t>Poland's Constitutional Tribunal said on Wednesday that the European Court of Human Rights had no power to question it</w:t>
      </w:r>
      <w:r>
        <w:t>s appointment of judges, rejecting a ruling by Europe's top human rights court in May.</w:t>
      </w:r>
    </w:p>
    <w:p w14:paraId="682E9490" w14:textId="77777777" w:rsidR="00385E88" w:rsidRDefault="00865A43">
      <w:pPr>
        <w:pStyle w:val="Heading2"/>
      </w:pPr>
      <w:hyperlink r:id="rId16">
        <w:r>
          <w:t>Huge hole appears as ground collapses a</w:t>
        </w:r>
        <w:r>
          <w:t>t allotment gardens</w:t>
        </w:r>
      </w:hyperlink>
    </w:p>
    <w:p w14:paraId="5E0645DB" w14:textId="77777777" w:rsidR="00385E88" w:rsidRDefault="00865A43">
      <w:r>
        <w:t>Ground has collapsed at the allotment gardens in the town of Trzebinia (Lesser Poland Voivodeship). A huge hole was created as a result, but luckily no one got hurt. Fire service secured the area.</w:t>
      </w:r>
    </w:p>
    <w:p w14:paraId="31B2D1D4" w14:textId="77777777" w:rsidR="00385E88" w:rsidRDefault="00865A43">
      <w:pPr>
        <w:pStyle w:val="Heading2"/>
      </w:pPr>
      <w:hyperlink r:id="rId17">
        <w:r>
          <w:t>Health minister: if COVID cases do not fall, we'll have to extend restrictions</w:t>
        </w:r>
      </w:hyperlink>
    </w:p>
    <w:p w14:paraId="342881BE" w14:textId="77777777" w:rsidR="00385E88" w:rsidRDefault="00865A43">
      <w:r>
        <w:t>Poland will have to tighten COVID-19 restrictions if it does not s</w:t>
      </w:r>
      <w:r>
        <w:t>ee daily cases decreasing in the near future, the health minister said on Wednesday, after infections surged to their highest level of the fourth wave of the pandemic.</w:t>
      </w:r>
    </w:p>
    <w:p w14:paraId="110613B1" w14:textId="77777777" w:rsidR="00385E88" w:rsidRDefault="00865A43">
      <w:pPr>
        <w:pStyle w:val="Heading2"/>
      </w:pPr>
      <w:hyperlink r:id="rId18">
        <w:r>
          <w:t>Education minister critcises "Forefathers' Eve" with female actress playing lead male role</w:t>
        </w:r>
      </w:hyperlink>
    </w:p>
    <w:p w14:paraId="312E3396" w14:textId="77777777" w:rsidR="00385E88" w:rsidRDefault="00865A43">
      <w:r>
        <w:t>Lesser Poland Voivodeship Board of Education head Barbara Nowak on Tuesday publical</w:t>
      </w:r>
      <w:r>
        <w:t>ly advised against taking school students to see Adam Mickiewicz's "Forefather's Eve" at the Juliusz Słowacki Theatre in Kraków. On Wednesday, Poland's Education Minister Przemysław Czarnek backed Nowak in her criticism of the play directed by Maja Kleczew</w:t>
      </w:r>
      <w:r>
        <w:t>ska.</w:t>
      </w:r>
    </w:p>
    <w:p w14:paraId="547DC381" w14:textId="77777777" w:rsidR="00385E88" w:rsidRDefault="00865A43">
      <w:pPr>
        <w:pStyle w:val="Heading2"/>
      </w:pPr>
      <w:hyperlink r:id="rId19">
        <w:r>
          <w:t>Tusk: human lives depend on PM's decision. It's our last chance to act</w:t>
        </w:r>
      </w:hyperlink>
    </w:p>
    <w:p w14:paraId="77C206AC" w14:textId="77777777" w:rsidR="00385E88" w:rsidRDefault="00865A43">
      <w:r>
        <w:t>Donald Tusk criticised Polish govern</w:t>
      </w:r>
      <w:r>
        <w:t xml:space="preserve">ment on Wednesday for inaction in the face of the fourth wave of the coronavirus pandemic. "Today is the last chance for PM Morawiecki to say what he's going to do stop the tragic statistics appearing every day," said the leader of </w:t>
      </w:r>
      <w:r>
        <w:lastRenderedPageBreak/>
        <w:t>Civic Platform. In his v</w:t>
      </w:r>
      <w:r>
        <w:t>iew, "lives of dozens of people each day depend on prime minister's decision". Poland reported 28,380 daily COVID-19 cases on Wednesday, the health ministry said, a record for the fourth wave of the pandemic. The ministry also reported 460 deaths.</w:t>
      </w:r>
    </w:p>
    <w:p w14:paraId="6986FA61" w14:textId="77777777" w:rsidR="00385E88" w:rsidRDefault="00865A43">
      <w:pPr>
        <w:pStyle w:val="Heading2"/>
      </w:pPr>
      <w:hyperlink r:id="rId20">
        <w:r>
          <w:t>Polish and French PMs discussed further sanctions for Belarus</w:t>
        </w:r>
      </w:hyperlink>
    </w:p>
    <w:p w14:paraId="7A404BDA" w14:textId="77777777" w:rsidR="00385E88" w:rsidRDefault="00865A43">
      <w:r>
        <w:t xml:space="preserve">President Emmanuel Macron told Polish Prime Minister </w:t>
      </w:r>
      <w:r>
        <w:t>Mateusz Morawiecki on Wednesday that France and other EU nations stood by Warsaw over its confrontation with Belarus but that did not mean the bloc would overlook concerns about the rule of law.</w:t>
      </w:r>
    </w:p>
    <w:p w14:paraId="0FAAEAA0" w14:textId="77777777" w:rsidR="00385E88" w:rsidRDefault="00865A43">
      <w:pPr>
        <w:pStyle w:val="Heading2"/>
      </w:pPr>
      <w:hyperlink r:id="rId21">
        <w:r>
          <w:t>Caravaggio's canvases at display in Warsaw's Royal Castle</w:t>
        </w:r>
      </w:hyperlink>
    </w:p>
    <w:p w14:paraId="2AF7BC7D" w14:textId="77777777" w:rsidR="00385E88" w:rsidRDefault="00865A43">
      <w:r>
        <w:t>An exhibition "The Time of Caravaggio in the Collection of Robert Longhi" has been opened at the Royal Castle in Warsaw. At display, ther</w:t>
      </w:r>
      <w:r>
        <w:t>e are Caravaggio's two masterpieces: Boy Bitten by a Lizard and Narcissus. The latter can be admired in a separate room.</w:t>
      </w:r>
    </w:p>
    <w:p w14:paraId="7D06E25F" w14:textId="77777777" w:rsidR="00385E88" w:rsidRDefault="00865A43">
      <w:pPr>
        <w:pStyle w:val="Heading2"/>
      </w:pPr>
      <w:hyperlink r:id="rId22">
        <w:r>
          <w:t>Eurostat:</w:t>
        </w:r>
        <w:r>
          <w:t xml:space="preserve"> Poland spends the least on health care among the EU states</w:t>
        </w:r>
      </w:hyperlink>
    </w:p>
    <w:p w14:paraId="0C2743FC" w14:textId="77777777" w:rsidR="00385E88" w:rsidRDefault="00865A43">
      <w:r>
        <w:t xml:space="preserve">Social protection sickness and healthcare expenditure as a percentage of GDP was highest in Germany (11.2% of GDP), while it was lowest in Poland (4.8%), according to the latest estimate released </w:t>
      </w:r>
      <w:r>
        <w:t>by Eurostat.</w:t>
      </w:r>
    </w:p>
    <w:p w14:paraId="5967DC8F" w14:textId="77777777" w:rsidR="00385E88" w:rsidRDefault="00865A43">
      <w:pPr>
        <w:pStyle w:val="Heading2"/>
      </w:pPr>
      <w:hyperlink r:id="rId23">
        <w:r>
          <w:t>Polish Muslims bury Iraqi migrant's baby that died during pregnancy</w:t>
        </w:r>
      </w:hyperlink>
    </w:p>
    <w:p w14:paraId="008534C4" w14:textId="77777777" w:rsidR="00385E88" w:rsidRDefault="00865A43">
      <w:r>
        <w:t>Members of the Polish Chechen Muslim commu</w:t>
      </w:r>
      <w:r>
        <w:t>nity buried on Tuesday an unborn migrant baby, who was miscarried by an Iraqi migrant on the Poland-Belarus border.</w:t>
      </w:r>
    </w:p>
    <w:p w14:paraId="1145FC60" w14:textId="77777777" w:rsidR="00385E88" w:rsidRDefault="00865A43">
      <w:pPr>
        <w:pStyle w:val="Heading2"/>
      </w:pPr>
      <w:hyperlink r:id="rId24">
        <w:r>
          <w:t>Von d</w:t>
        </w:r>
        <w:r>
          <w:t>er Leyen: Belarus border issue is attempt to destabilise EU</w:t>
        </w:r>
      </w:hyperlink>
    </w:p>
    <w:p w14:paraId="44EFB90E" w14:textId="77777777" w:rsidR="00385E88" w:rsidRDefault="00865A43">
      <w:r>
        <w:t>The thousands of migrants on the European Union's eastern borders with Belarus is an attempt by the Minsk regime to destabilise the EU, rather than a migration crisis, the head of the executive Eu</w:t>
      </w:r>
      <w:r>
        <w:t>ropean Commission Ursula von der Leyen said.</w:t>
      </w:r>
    </w:p>
    <w:p w14:paraId="3B9B2CAF" w14:textId="77777777" w:rsidR="00385E88" w:rsidRDefault="00865A43">
      <w:pPr>
        <w:pStyle w:val="Heading2"/>
      </w:pPr>
      <w:hyperlink r:id="rId25">
        <w:r>
          <w:t>Report: 2 million Poles live in extreme poverty</w:t>
        </w:r>
      </w:hyperlink>
    </w:p>
    <w:p w14:paraId="4B0E0898" w14:textId="77777777" w:rsidR="00385E88" w:rsidRDefault="00865A43">
      <w:r>
        <w:t xml:space="preserve">Two million Poles live in </w:t>
      </w:r>
      <w:r>
        <w:t>extreme poverty. "They have less than 20 zlotys a day to rent a flat and but cleaning products, shoes and clothes," says Joanna Sadzik, head of the Noble Gift (Szlachetna Paczka) charity. In this year's "Report on poverty", the authors use a graphic exampl</w:t>
      </w:r>
      <w:r>
        <w:t>e to demonstrate how many people live in abject conditions - without a toilet, shower, and in cold.</w:t>
      </w:r>
    </w:p>
    <w:p w14:paraId="746C92F2" w14:textId="77777777" w:rsidR="00385E88" w:rsidRDefault="00865A43">
      <w:pPr>
        <w:pStyle w:val="Heading2"/>
      </w:pPr>
      <w:hyperlink r:id="rId26">
        <w:r>
          <w:t>"There are repeated</w:t>
        </w:r>
        <w:r>
          <w:t xml:space="preserve"> attempts to cross the border and they will continue"</w:t>
        </w:r>
      </w:hyperlink>
    </w:p>
    <w:p w14:paraId="044E450E" w14:textId="77777777" w:rsidR="00385E88" w:rsidRDefault="00865A43">
      <w:r>
        <w:t>Poland said on Tuesday that groups of migrants had made new attempts to cross over the border from Belarus and it would be premature to say that the worst of the crisis on the European Union's eastern f</w:t>
      </w:r>
      <w:r>
        <w:t>rontier was over.</w:t>
      </w:r>
    </w:p>
    <w:p w14:paraId="49BBD65E" w14:textId="77777777" w:rsidR="00385E88" w:rsidRDefault="00865A43">
      <w:pPr>
        <w:pStyle w:val="Heading2"/>
      </w:pPr>
      <w:hyperlink r:id="rId27">
        <w:r>
          <w:t>Police deliver man's nose to hospital after it was bit off by a dog</w:t>
        </w:r>
      </w:hyperlink>
    </w:p>
    <w:p w14:paraId="461BBB66" w14:textId="77777777" w:rsidR="00385E88" w:rsidRDefault="00865A43">
      <w:r>
        <w:t>A German shepherd-like dog attacked a</w:t>
      </w:r>
      <w:r>
        <w:t xml:space="preserve"> man in Sulejówek and bit off his nose. The man was taken to a hospital, but the nose was left was at home. His friend was supposed to bring it to </w:t>
      </w:r>
      <w:r>
        <w:lastRenderedPageBreak/>
        <w:t>a hospital, but he got stuck in traffic. Police officers from Warsaw's Wawer district came to the rescue.</w:t>
      </w:r>
    </w:p>
    <w:p w14:paraId="30F11D6F" w14:textId="77777777" w:rsidR="00385E88" w:rsidRDefault="00865A43">
      <w:pPr>
        <w:pStyle w:val="Heading2"/>
      </w:pPr>
      <w:hyperlink r:id="rId28">
        <w:r>
          <w:t>ARTE and AFP journalists reprimanded by Polish court. Poland's ombudsman intervenes</w:t>
        </w:r>
      </w:hyperlink>
    </w:p>
    <w:p w14:paraId="2D02FBF3" w14:textId="77777777" w:rsidR="00385E88" w:rsidRDefault="00865A43">
      <w:r>
        <w:t>Three journalists from A</w:t>
      </w:r>
      <w:r>
        <w:t>RTE television and AFP agency were reprimanded by a Polish court in September for entering the area where a state of emergency has been imposed due to the migrant crisis. Poland's Commissioner for Human Rights, Marcin Wiącek, says the ban on entering the z</w:t>
      </w:r>
      <w:r>
        <w:t>one has been introduced in violation of the constitution. The ombudsman expects the journalists be acquitted, and has filed for a cassation to the Supreme Court.</w:t>
      </w:r>
    </w:p>
    <w:p w14:paraId="66885DD6" w14:textId="77777777" w:rsidR="00385E88" w:rsidRDefault="00865A43">
      <w:pPr>
        <w:pStyle w:val="Heading2"/>
      </w:pPr>
      <w:hyperlink r:id="rId29">
        <w:r>
          <w:t>PM: fourth wave of the pandemic will last longer</w:t>
        </w:r>
      </w:hyperlink>
    </w:p>
    <w:p w14:paraId="1884BC4D" w14:textId="77777777" w:rsidR="00385E88" w:rsidRDefault="00865A43">
      <w:r>
        <w:t>Prime Minister Mateusz Morawiecki said on Monday the fourth wave of coronavirus infections "will have a longer-lasting character, but not as rapid" as the previous w</w:t>
      </w:r>
      <w:r>
        <w:t>aves.</w:t>
      </w:r>
    </w:p>
    <w:p w14:paraId="37389C7B" w14:textId="77777777" w:rsidR="00385E88" w:rsidRDefault="00865A43">
      <w:pPr>
        <w:pStyle w:val="Heading2"/>
      </w:pPr>
      <w:hyperlink r:id="rId30">
        <w:r>
          <w:t>Border Guard: 150 migrants tried to force their way into Poland</w:t>
        </w:r>
      </w:hyperlink>
    </w:p>
    <w:p w14:paraId="11D7F19B" w14:textId="77777777" w:rsidR="00385E88" w:rsidRDefault="00865A43">
      <w:r>
        <w:t>Polish Border Guard said it had recorded 346 illegal</w:t>
      </w:r>
      <w:r>
        <w:t xml:space="preserve"> attempts to cross the Polish-Belarusian border, while a group of 150 migrants tried to force their way into Polish territory. Local police has detained further four persons for transporting migrants.</w:t>
      </w:r>
    </w:p>
    <w:sectPr w:rsidR="00385E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E88"/>
    <w:rsid w:val="00865A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A565A"/>
  <w14:defaultImageDpi w14:val="300"/>
  <w15:docId w15:val="{F1C4CA7C-B979-4F1E-9525-4D1C4747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n24.pl/tvn24-news-in-english/pm-johnson-says-uk-stands-in-solidarity-with-poland-over-migrant-crisis-5503999" TargetMode="External"/><Relationship Id="rId13" Type="http://schemas.openxmlformats.org/officeDocument/2006/relationships/hyperlink" Target="https://tvn24.pl/tvn24-news-in-english/false-covid-19-cetificate-issuing-practice-exposed-by-fakty-tvn-reporters-pm-orders-control-5502284" TargetMode="External"/><Relationship Id="rId18" Type="http://schemas.openxmlformats.org/officeDocument/2006/relationships/hyperlink" Target="https://tvn24.pl/tvn24-news-in-english/polands-education-minister-critcises-classic-play-adaptation-with-female-actress-playing-lead-male-role-5501167" TargetMode="External"/><Relationship Id="rId26" Type="http://schemas.openxmlformats.org/officeDocument/2006/relationships/hyperlink" Target="https://tvn24.pl/tvn24-news-in-english/polandsays-migrants-still-crossing-from-belarus-despite-steps-by-minsk-5499738" TargetMode="External"/><Relationship Id="rId3" Type="http://schemas.openxmlformats.org/officeDocument/2006/relationships/styles" Target="styles.xml"/><Relationship Id="rId21" Type="http://schemas.openxmlformats.org/officeDocument/2006/relationships/hyperlink" Target="https://tvn24.pl/tvn24-news-in-english/caravaggios-canvases-at-display-in-warsaws-royal-castle-5500133" TargetMode="External"/><Relationship Id="rId7" Type="http://schemas.openxmlformats.org/officeDocument/2006/relationships/hyperlink" Target="https://tvn24.pl/tvn24-news-in-english/polish-police-escorted-ambulance-with-heart-for-a-transplant-5504229" TargetMode="External"/><Relationship Id="rId12" Type="http://schemas.openxmlformats.org/officeDocument/2006/relationships/hyperlink" Target="https://tvn24.pl/tvn24-news-in-english/nato-chief-stoltenberg-says-lukashenkos-regime-actions-are-inhumane-and-cynical-5502575" TargetMode="External"/><Relationship Id="rId17" Type="http://schemas.openxmlformats.org/officeDocument/2006/relationships/hyperlink" Target="https://tvn24.pl/tvn24-news-in-english/poland-will-increase-restrictions-if-covid-cases-do-not-start-falling-says-minister-5501374" TargetMode="External"/><Relationship Id="rId25" Type="http://schemas.openxmlformats.org/officeDocument/2006/relationships/hyperlink" Target="https://tvn24.pl/tvn24-news-in-english/polish-charity-noble-gift-says-2-million-poles-live-in-extreme-poverty-5499805" TargetMode="External"/><Relationship Id="rId2" Type="http://schemas.openxmlformats.org/officeDocument/2006/relationships/numbering" Target="numbering.xml"/><Relationship Id="rId16" Type="http://schemas.openxmlformats.org/officeDocument/2006/relationships/hyperlink" Target="https://tvn24.pl/tvn24-news-in-english/poland-ground-collapses-at-allotment-gardens-creating-huge-hole-5501390" TargetMode="External"/><Relationship Id="rId20" Type="http://schemas.openxmlformats.org/officeDocument/2006/relationships/hyperlink" Target="https://tvn24.pl/tvn24-news-in-english/frances-macron-and-polish-pm-discuss-tougher-measures-against-belarus-5500848" TargetMode="External"/><Relationship Id="rId29" Type="http://schemas.openxmlformats.org/officeDocument/2006/relationships/hyperlink" Target="https://tvn24.pl/tvn24-news-in-english/polish-pm-fourth-wave-of-covid-pandemic-will-be-longer-but-less-rapid-549848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vn24.pl/tvn24-news-in-english/border-guard-dog-overpowers-attacker-armed-with-a-knife-5502710" TargetMode="External"/><Relationship Id="rId24" Type="http://schemas.openxmlformats.org/officeDocument/2006/relationships/hyperlink" Target="https://tvn24.pl/tvn24-news-in-english/eu-commission-says-belarus-border-issue-is-attempt-to-destabilise-eu-549992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vn24.pl/tvn24-news-in-english/polish-tribunal-rules-european-rights-court-cannot-question-its-judges-5501425" TargetMode="External"/><Relationship Id="rId23" Type="http://schemas.openxmlformats.org/officeDocument/2006/relationships/hyperlink" Target="https://tvn24.pl/tvn24-news-in-english/polish-muslims-bury-iraqi-migrants-baby-that-died-during-pregnancy-5499981" TargetMode="External"/><Relationship Id="rId28" Type="http://schemas.openxmlformats.org/officeDocument/2006/relationships/hyperlink" Target="https://tvn24.pl/tvn24-news-in-english/polands-ombudsman-intervenes-in-the-case-of-foreign-journalists-reprimanded-by-court-5498631" TargetMode="External"/><Relationship Id="rId10" Type="http://schemas.openxmlformats.org/officeDocument/2006/relationships/hyperlink" Target="https://tvn24.pl/tvn24-news-in-english/poland-reports-highest-active-covid-infections-number-in-12-months-5503738" TargetMode="External"/><Relationship Id="rId19" Type="http://schemas.openxmlformats.org/officeDocument/2006/relationships/hyperlink" Target="https://tvn24.pl/tvn24-news-in-english/donald-tusk-expects-government-action-to-tackle-fourth-wave-of-covid-pandemic-550094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vn24.pl/tvn24-news-in-english/group-of-migrants-caused-riot-at-centre-for-foreigners-in-western-poland-5503850" TargetMode="External"/><Relationship Id="rId14" Type="http://schemas.openxmlformats.org/officeDocument/2006/relationships/hyperlink" Target="https://tvn24.pl/tvn24-news-in-english/polandto-cut-taxes-to-soften-inflation-blow-says-pm-morawiecki-5502187" TargetMode="External"/><Relationship Id="rId22" Type="http://schemas.openxmlformats.org/officeDocument/2006/relationships/hyperlink" Target="https://tvn24.pl/tvn24-news-in-english/poland-with-the-lowest-health-care-spending-in-the-whole-eu-5500016" TargetMode="External"/><Relationship Id="rId27" Type="http://schemas.openxmlformats.org/officeDocument/2006/relationships/hyperlink" Target="https://tvn24.pl/tvn24-news-in-english/police-deliver-mans-nose-to-hospital-after-it-was-bit-off-by-a-dog-5499647" TargetMode="External"/><Relationship Id="rId30" Type="http://schemas.openxmlformats.org/officeDocument/2006/relationships/hyperlink" Target="https://tvn24.pl/tvn24-news-in-english/poland-says-a-group-of-150-migrants-stormed-the-border-from-belarus-5498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NWACHUKWU</cp:lastModifiedBy>
  <cp:revision>2</cp:revision>
  <dcterms:created xsi:type="dcterms:W3CDTF">2013-12-23T23:15:00Z</dcterms:created>
  <dcterms:modified xsi:type="dcterms:W3CDTF">2021-11-29T06:34:00Z</dcterms:modified>
  <cp:category/>
</cp:coreProperties>
</file>