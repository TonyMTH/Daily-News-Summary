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TVN24 NEWS IN ENGLISH</w:t>
        <w:br/>
        <w:t>2021-11-22</w:t>
      </w:r>
    </w:p>
    <w:p>
      <w:pPr>
        <w:pStyle w:val="Heading2"/>
      </w:pPr>
      <w:hyperlink r:id="rId9">
        <w:r>
          <w:rPr/>
          <w:t>PM: fourth wave of the pandemic will last longer</w:t>
        </w:r>
      </w:hyperlink>
    </w:p>
    <w:p>
      <w:r>
        <w:t>Prime Minister Mateusz Morawiecki said on Monday the fourth wave of coronavirus infections "will have a longer-lasting character, but not as rapid" as the previous waves.</w:t>
      </w:r>
    </w:p>
    <w:p>
      <w:pPr>
        <w:pStyle w:val="Heading2"/>
      </w:pPr>
      <w:hyperlink r:id="rId10">
        <w:r>
          <w:rPr/>
          <w:t>Border Guard: 150 migrants tried to force their way into Poland</w:t>
        </w:r>
      </w:hyperlink>
    </w:p>
    <w:p>
      <w:r>
        <w:t>Polish Border Guard said it had recorded 346 illegal attempts to cross the Polish-Belarusian border, while a group of 150 migrants tried to force their way into Polish territory. Local police has detained further four persons for transporting migrants.</w:t>
      </w:r>
    </w:p>
    <w:p>
      <w:pPr>
        <w:pStyle w:val="Heading2"/>
      </w:pPr>
      <w:hyperlink r:id="rId11">
        <w:r>
          <w:rPr/>
          <w:t>Police officer resuscitates motorist and saves his life</w:t>
        </w:r>
      </w:hyperlink>
    </w:p>
    <w:p>
      <w:r>
        <w:t>A police officer from Olsztyn was driving to work, when he saw a Skoda blocking the right lane. He approached the vehicle and saw that the driver was unconscious. The door was locked, so he broke the window, pulled the man outside and began resuscitation. The police have published a video of this incident.</w:t>
      </w:r>
    </w:p>
    <w:p>
      <w:pPr>
        <w:pStyle w:val="Heading2"/>
      </w:pPr>
      <w:hyperlink r:id="rId12">
        <w:r>
          <w:rPr/>
          <w:t>'Ndrangheta member detained in Kraków</w:t>
        </w:r>
      </w:hyperlink>
    </w:p>
    <w:p>
      <w:r>
        <w:t>Domenico F., a member of the world's most dangerous crime organisations 'Ndrangheta, has been detained by Polish police in Kraków. The swift operation was possible thanks to cooperation within ENFAST police network.</w:t>
      </w:r>
    </w:p>
    <w:p>
      <w:pPr>
        <w:pStyle w:val="Heading2"/>
      </w:pPr>
      <w:hyperlink r:id="rId13">
        <w:r>
          <w:rPr/>
          <w:t>President Duda: I hope attack on Poland's eastern border will end soon</w:t>
        </w:r>
      </w:hyperlink>
    </w:p>
    <w:p>
      <w:r>
        <w:t>Polish President Andrzej Duda said on Friday he hoped the "attack" on Poland's eastern border would end soon after Belarusian authorities removed migrants from makeshift camps along the frontier on Thursday (November 18).</w:t>
      </w:r>
    </w:p>
    <w:p>
      <w:pPr>
        <w:pStyle w:val="Heading2"/>
      </w:pPr>
      <w:hyperlink r:id="rId14">
        <w:r>
          <w:rPr/>
          <w:t>"3 decades of inaction". Young climate activists protest in Warsaw</w:t>
        </w:r>
      </w:hyperlink>
    </w:p>
    <w:p>
      <w:r>
        <w:t>Climate activists disappointed with an agreement reached at the COP26 summit in Glasgow took to the streets of Warsaw on Friday. They were holding banners saying "Why do have to fight for our future?" and "3 decades of inaction".</w:t>
      </w:r>
    </w:p>
    <w:p>
      <w:pPr>
        <w:pStyle w:val="Heading2"/>
      </w:pPr>
      <w:hyperlink r:id="rId15">
        <w:r>
          <w:rPr/>
          <w:t>Border Guard: Belarus trucks migrants back to the frontier despite clearing camps</w:t>
        </w:r>
      </w:hyperlink>
    </w:p>
    <w:p>
      <w:r>
        <w:t>Poland accused Belarus on Friday of trucking hundreds of migrants back to the border and pushing them to attempt to cross illegally, only hours after clearing camps at the frontier.</w:t>
      </w:r>
    </w:p>
    <w:p>
      <w:pPr>
        <w:pStyle w:val="Heading2"/>
      </w:pPr>
      <w:hyperlink r:id="rId16">
        <w:r>
          <w:rPr/>
          <w:t>Reynders: we only ask Polish government to comply with CJEU latest ruling</w:t>
        </w:r>
      </w:hyperlink>
    </w:p>
    <w:p>
      <w:r>
        <w:t>We ask the Polish government to implement the last decision of the Court of Justice of the European Union regarding ending the disciplinary regime for judges, the European Commissioner for Justice Didier Reynders said in TVN24's "Fakty po Faktach" on Thursday. ""If you want to have the same application of the same EU law in all the member states, you need to apply and implement the decisions of the Court of Justice," he stressed.</w:t>
      </w:r>
    </w:p>
    <w:p>
      <w:pPr>
        <w:pStyle w:val="Heading2"/>
      </w:pPr>
      <w:hyperlink r:id="rId17">
        <w:r>
          <w:rPr/>
          <w:t>Hundreds of Iraqi migrants flew back home from Belarus</w:t>
        </w:r>
      </w:hyperlink>
    </w:p>
    <w:p>
      <w:r>
        <w:t>Hundreds of Iraqis who have camped for weeks at Belarus' borders with the EU flew back to Iraq on Thursday.</w:t>
      </w:r>
    </w:p>
    <w:p>
      <w:pPr>
        <w:pStyle w:val="Heading2"/>
      </w:pPr>
      <w:hyperlink r:id="rId18">
        <w:r>
          <w:rPr/>
          <w:t>PM Morawiecki comments on TVN24 report on his controversial campaign donations</w:t>
        </w:r>
      </w:hyperlink>
    </w:p>
    <w:p>
      <w:r>
        <w:t>Prime Minister Mateusz Morawiecki on Thursday commented on a report by TVN24's "Czarno na białym" on donations to his election campaign, made by his associates hired in state-owned companies. "It's fake news created by some TV stations, which is later spinned by the media only to be played out and commented on," he said, adding that the National Electoral Commission had approved PiS's campaign declaration "with no reservations".</w:t>
      </w:r>
    </w:p>
    <w:p>
      <w:pPr>
        <w:pStyle w:val="Heading2"/>
      </w:pPr>
      <w:hyperlink r:id="rId19">
        <w:r>
          <w:rPr/>
          <w:t>Seehofer: Germany will not take in refugees from Belarus-Polish border</w:t>
        </w:r>
      </w:hyperlink>
    </w:p>
    <w:p>
      <w:r>
        <w:t>Germany will not take in refugees stranded on the Belarus-Polish border, Interior Minister Horst Seehofer said on Thursday after talks with his Polish counterpart.</w:t>
      </w:r>
    </w:p>
    <w:p>
      <w:pPr>
        <w:pStyle w:val="Heading2"/>
      </w:pPr>
      <w:hyperlink r:id="rId20">
        <w:r>
          <w:rPr/>
          <w:t>"Poland's relationship with the United Kingdom is a long and close marriage"</w:t>
        </w:r>
      </w:hyperlink>
    </w:p>
    <w:p>
      <w:r>
        <w:t>After meeting with Britain's Defence Secretary Ben Wallace, Poland's Defence Minister Mariusz Błaszczak thanked the United Kingdom on Thursday for being able to rely on it, and for its involvement in challanges that lay ahead. "Of course, one such challenge is the situation on the Polish-Belarusian border," the minister stressed. "Poland and the United Kingdom will stand side by side in all the challenges that come our way," Ben Wallace said. The Royal Engineers will help Polish forces to protect the border with Belarus, which is also an EU frontier.</w:t>
      </w:r>
    </w:p>
    <w:p>
      <w:pPr>
        <w:pStyle w:val="Heading2"/>
      </w:pPr>
      <w:hyperlink r:id="rId21">
        <w:r>
          <w:rPr/>
          <w:t>G7 group call on Belarus to end "aggressive and exploitative campaign"</w:t>
        </w:r>
      </w:hyperlink>
    </w:p>
    <w:p>
      <w:r>
        <w:t>Foreign ministers from the G7 group of wealthy economies condemned Belarus for orchestrating irregular migration across its borders, and called for an immediate halt to what it called an "aggressive and exploitative campaign". Belarus wants the European Union to take in 2,000 migrants and Minsk will send 5,000 others back to their countries to fix the crisis on the Polish border, the president's spokeswoman was quoted as saying by Belta news agency on Thursday.</w:t>
      </w:r>
    </w:p>
    <w:p>
      <w:pPr>
        <w:pStyle w:val="Heading2"/>
      </w:pPr>
      <w:hyperlink r:id="rId22">
        <w:r>
          <w:rPr/>
          <w:t>Border Guard: 79 Belarusian opposition members came to Poland seeking help</w:t>
        </w:r>
      </w:hyperlink>
    </w:p>
    <w:p>
      <w:r>
        <w:t>Polish Border Guard spokesperson Anna Michalska informed on Thursday that 79 Belarusian opposition members arrived in Poland seeking help. She added that the said persons have either filed for international protection, or declared to file for it soon.</w:t>
      </w:r>
    </w:p>
    <w:p>
      <w:pPr>
        <w:pStyle w:val="Heading2"/>
      </w:pPr>
      <w:hyperlink r:id="rId23">
        <w:r>
          <w:rPr/>
          <w:t>Sejm passes draft amendment to border protection law</w:t>
        </w:r>
      </w:hyperlink>
    </w:p>
    <w:p>
      <w:r>
        <w:t>The Sejm passed a draft amendment to the border protection law on Wednesday. If ratified, the legislation will allow the authorities to ban people from the border area. Such temporary bans would be issued by the interior minister, based on the opinion of the Border Guard chief.</w:t>
      </w:r>
    </w:p>
    <w:p>
      <w:pPr>
        <w:pStyle w:val="Heading2"/>
      </w:pPr>
      <w:hyperlink r:id="rId24">
        <w:r>
          <w:rPr/>
          <w:t>Nazi artefacts seized by Polish customs from a German citizen</w:t>
        </w:r>
      </w:hyperlink>
    </w:p>
    <w:p>
      <w:r>
        <w:t>Polish customs officers at the border crossing in Dorohusk (Lubelskie Voivodeship) inspected a vehicle driven by a German citizen and found dozens of artefacts that could have historical value. The found items included a helmet, peaked cap, and compasses, most likely from the WWII era. As the man did not declare carrying the said items, they have been confiscated.</w:t>
      </w:r>
    </w:p>
    <w:p>
      <w:pPr>
        <w:pStyle w:val="Heading2"/>
      </w:pPr>
      <w:hyperlink r:id="rId25">
        <w:r>
          <w:rPr/>
          <w:t>President Duda: Poland won't accept any decisions taken without us</w:t>
        </w:r>
      </w:hyperlink>
    </w:p>
    <w:p>
      <w:r>
        <w:t>Poland's President Andrzej Duda said on Wednesday that he had told his German counterpart Frank-Walter Steinmeier that Poland would not accept any decisions regarding the migrant crisis at the border with Belarus, made without its participation.</w:t>
      </w:r>
    </w:p>
    <w:p>
      <w:pPr>
        <w:pStyle w:val="Heading2"/>
      </w:pPr>
      <w:hyperlink r:id="rId26">
        <w:r>
          <w:rPr/>
          <w:t>Health ministry: highest number COVID cases and deaths since April</w:t>
        </w:r>
      </w:hyperlink>
    </w:p>
    <w:p>
      <w:r>
        <w:t>Poland confirmed the highest number of new COVID infections and deaths in the fourth wave of coronavirus pandemic. Asked about potential tightening of restrictions, Health Ministry spokesman Wojciech Andrusiewicz said "we should follow those we have now".</w:t>
      </w:r>
    </w:p>
    <w:p>
      <w:pPr>
        <w:pStyle w:val="Heading2"/>
      </w:pPr>
      <w:hyperlink r:id="rId27">
        <w:r>
          <w:rPr/>
          <w:t>Footage shows large groups of migrants gathering in central Minsk</w:t>
        </w:r>
      </w:hyperlink>
    </w:p>
    <w:p>
      <w:r>
        <w:t>TVN24 has seen footage from Minsk showing large groups of migrants, most likely from the Middle East. In one video, dozens of people are waiting at a parking lot in the city centre. In recent weeks, migrants have been flying in to Belarusian capital, from where they are being transported in buses to the border with Poland and Lithuania.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vn24.pl/tvn24-news-in-english/polish-pm-fourth-wave-of-covid-pandemic-will-be-longer-but-less-rapid-5498484" TargetMode="External"/><Relationship Id="rId10" Type="http://schemas.openxmlformats.org/officeDocument/2006/relationships/hyperlink" Target="https://tvn24.pl/tvn24-news-in-english/poland-says-a-group-of-150-migrants-stormed-the-border-from-belarus-5498190" TargetMode="External"/><Relationship Id="rId11" Type="http://schemas.openxmlformats.org/officeDocument/2006/relationships/hyperlink" Target="https://tvn24.pl/tvn24-news-in-english/polish-policeman-resuscitates-motorist-and-saves-his-life-5496004" TargetMode="External"/><Relationship Id="rId12" Type="http://schemas.openxmlformats.org/officeDocument/2006/relationships/hyperlink" Target="https://tvn24.pl/tvn24-news-in-english/polish-police-detain-a-ndrangheta-member-in-krakow-5495857" TargetMode="External"/><Relationship Id="rId13" Type="http://schemas.openxmlformats.org/officeDocument/2006/relationships/hyperlink" Target="https://tvn24.pl/tvn24-news-in-english/polish-president-duda-hopes-attack-on-border-will-end-soon-5495792" TargetMode="External"/><Relationship Id="rId14" Type="http://schemas.openxmlformats.org/officeDocument/2006/relationships/hyperlink" Target="https://tvn24.pl/tvn24-news-in-english/young-climate-activists-protest-in-warsaw-against-cop26-agreement-5495583" TargetMode="External"/><Relationship Id="rId15" Type="http://schemas.openxmlformats.org/officeDocument/2006/relationships/hyperlink" Target="https://tvn24.pl/tvn24-news-in-english/poland-says-belarus-trucks-migrants-back-to-the-frontier-despite-clearing-camps-5495342" TargetMode="External"/><Relationship Id="rId16" Type="http://schemas.openxmlformats.org/officeDocument/2006/relationships/hyperlink" Target="https://tvn24.pl/tvn24-news-in-english/eu-commissioner-reynders-we-only-ask-poland-to-implement-latest-cjeu-ruling-5494767" TargetMode="External"/><Relationship Id="rId17" Type="http://schemas.openxmlformats.org/officeDocument/2006/relationships/hyperlink" Target="https://tvn24.pl/tvn24-news-in-english/hundreds-of-iraqi-migrants-arrive-at-erbil-airport-after-repatriation-from-belarus-5494638" TargetMode="External"/><Relationship Id="rId18" Type="http://schemas.openxmlformats.org/officeDocument/2006/relationships/hyperlink" Target="https://tvn24.pl/tvn24-news-in-english/polish-pm-comments-on-tvn24-report-on-controversial-campaign-donations-5494591" TargetMode="External"/><Relationship Id="rId19" Type="http://schemas.openxmlformats.org/officeDocument/2006/relationships/hyperlink" Target="https://tvn24.pl/tvn24-news-in-english/germany-will-not-take-in-refugees-from-belarus-polish-border-interior-minister-5494700" TargetMode="External"/><Relationship Id="rId20" Type="http://schemas.openxmlformats.org/officeDocument/2006/relationships/hyperlink" Target="https://tvn24.pl/tvn24-news-in-english/uk-defence-secretary-says-reletionship-with-poland-is-a-long-and-close-marriage-5494366" TargetMode="External"/><Relationship Id="rId21" Type="http://schemas.openxmlformats.org/officeDocument/2006/relationships/hyperlink" Target="https://tvn24.pl/tvn24-news-in-english/g7-nations-condemn-belarus-over-aggressive-migration-policies-5494358" TargetMode="External"/><Relationship Id="rId22" Type="http://schemas.openxmlformats.org/officeDocument/2006/relationships/hyperlink" Target="https://tvn24.pl/tvn24-news-in-english/79-belarusian-opposition-members-seek-protection-in-poland-5494276" TargetMode="External"/><Relationship Id="rId23" Type="http://schemas.openxmlformats.org/officeDocument/2006/relationships/hyperlink" Target="https://tvn24.pl/tvn24-news-in-english/polands-lower-house-passes-draft-amendment-to-border-protection-law-5493314" TargetMode="External"/><Relationship Id="rId24" Type="http://schemas.openxmlformats.org/officeDocument/2006/relationships/hyperlink" Target="https://tvn24.pl/tvn24-news-in-english/polish-customs-seize-nazi-artefacts-from-a-german-citizens-5493188" TargetMode="External"/><Relationship Id="rId25" Type="http://schemas.openxmlformats.org/officeDocument/2006/relationships/hyperlink" Target="https://tvn24.pl/tvn24-news-in-english/polands-president-says-country-wont-accept-any-decisions-on-migrant-crisis-taken-without-its-participation-5493070" TargetMode="External"/><Relationship Id="rId26" Type="http://schemas.openxmlformats.org/officeDocument/2006/relationships/hyperlink" Target="https://tvn24.pl/tvn24-news-in-english/poland-reports-highest-number-covid-cases-and-deaths-since-april-5492969" TargetMode="External"/><Relationship Id="rId27" Type="http://schemas.openxmlformats.org/officeDocument/2006/relationships/hyperlink" Target="https://tvn24.pl/tvn24-news-in-english/migrants-in-large-groups-gathering-in-central-minsk-footage-shows-5492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